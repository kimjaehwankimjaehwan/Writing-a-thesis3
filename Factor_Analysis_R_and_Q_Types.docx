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R-type 요인분석과 Q-type 요인분석</w:t>
      </w:r>
    </w:p>
    <w:p>
      <w:pPr>
        <w:pStyle w:val="Heading1"/>
      </w:pPr>
      <w:r>
        <w:t>1. R-type 요인분석</w:t>
      </w:r>
    </w:p>
    <w:p>
      <w:r>
        <w:t>R-type 요인분석은 변수 간의 상관관계를 분석하여 공통된 요인을 추출하는 방법입니다. 이는 전통적인 요인분석에서 가장 많이 사용되는 방식입니다.</w:t>
      </w:r>
    </w:p>
    <w:p>
      <w:r>
        <w:t>- 목적: 여러 변수(예: 설문 항목) 사이의 상관관계를 분석하여, 이들 변수를 설명할 수 있는 잠재 요인을 발견하는 것입니다.</w:t>
      </w:r>
    </w:p>
    <w:p>
      <w:r>
        <w:t>- 대상: 변수들(예: 설문 항목, 테스트 점수 등).</w:t>
      </w:r>
    </w:p>
    <w:p>
      <w:r>
        <w:t>- 주요 개념:</w:t>
        <w:br/>
        <w:t xml:space="preserve">  - 공통요인: 여러 변수들이 공통적으로 반영하는 잠재적 요인.</w:t>
        <w:br/>
        <w:t xml:space="preserve">  - 특수요인: 각 변수에 특이하게 나타나는 요인.</w:t>
      </w:r>
    </w:p>
    <w:p>
      <w:r>
        <w:t>- 적용 예: 예를 들어, 성격 검사에서 여러 질문 항목이 있다면, 각 항목이 몇 개의 주요 성격 특질(예: 외향성, 신경증 등)로 요약될 수 있는지 파악하는 데 사용됩니다.</w:t>
      </w:r>
    </w:p>
    <w:p>
      <w:pPr>
        <w:pStyle w:val="Heading1"/>
      </w:pPr>
      <w:r>
        <w:t>2. Q-type 요인분석</w:t>
      </w:r>
    </w:p>
    <w:p>
      <w:r>
        <w:t>Q-type 요인분석은 개인 간의 유사성을 분석하는 방법입니다. 이는 개인들이 어떻게 군집되는지를 이해하고자 할 때 사용됩니다.</w:t>
      </w:r>
    </w:p>
    <w:p>
      <w:r>
        <w:t>- 목적: 사람들 간의 응답 패턴이 어떻게 유사하게 나타나는지를 분석하여, 특정 패턴에 따라 사람들을 그룹화하는 것입니다.</w:t>
      </w:r>
    </w:p>
    <w:p>
      <w:r>
        <w:t>- 대상: 사람들(응답자).</w:t>
      </w:r>
    </w:p>
    <w:p>
      <w:r>
        <w:t>- 주요 개념:</w:t>
        <w:br/>
        <w:t xml:space="preserve">  - 유사성: 서로 비슷한 응답 패턴을 보이는 개인들이 어떤 요인에 의해 그룹화될 수 있는지 분석합니다.</w:t>
        <w:br/>
        <w:t xml:space="preserve">  - 집단적 특성: 개별적인 설문 문항이 아니라, 응답자들이 어떤 집단적 특성을 보이는지 파악합니다.</w:t>
      </w:r>
    </w:p>
    <w:p>
      <w:r>
        <w:t>- 적용 예: 심리학에서 특정 설문 조사를 통해 사람들을 유형화하고자 할 때 사용됩니다. 예를 들어, 응답자들이 비슷한 성격 유형으로 그룹화될 수 있는지 파악하는 데 유용합니다.</w:t>
      </w:r>
    </w:p>
    <w:p>
      <w:pPr>
        <w:pStyle w:val="Heading1"/>
      </w:pPr>
      <w:r>
        <w:t>3. 요인분석 시 주의해야 할 점</w:t>
      </w:r>
    </w:p>
    <w:p>
      <w:r>
        <w:t>요인분석을 수행할 때는 다음과 같은 요소들을 주의 깊게 고려해야 합니다:</w:t>
      </w:r>
    </w:p>
    <w:p>
      <w:r>
        <w:t>1. 표본 크기: 충분히 큰 표본이 필요합니다. 일반적으로 변수의 수에 비해 표본 수가 많아야 신뢰할 수 있는 결과를 얻을 수 있습니다.</w:t>
      </w:r>
    </w:p>
    <w:p>
      <w:r>
        <w:t>2. 측정 변수의 적절성: 요인분석에 포함된 변수들은 이론적으로 의미가 있는 변수들이어야 합니다. 즉, 측정하고자 하는 잠재적 요인과 연관성이 있어야 합니다.</w:t>
      </w:r>
    </w:p>
    <w:p>
      <w:r>
        <w:t>3. 요인 수 결정: 추출할 요인의 수를 적절하게 결정해야 합니다. 요인의 수를 너무 많이 또는 적게 선택하면 분석의 의미가 퇴색될 수 있습니다.</w:t>
      </w:r>
    </w:p>
    <w:p>
      <w:r>
        <w:t>4. 회전 방법 선택: 회전(rotation)은 요인해석을 더 명확하게 하기 위해 사용됩니다. 직교회전(Varimax) 또는 사각회전(Oblimin) 등 다양한 방법이 있으며, 연구의 목적에 따라 적절한 방법을 선택해야 합니다.</w:t>
      </w:r>
    </w:p>
    <w:p>
      <w:r>
        <w:t>5. 요인 부하량: 각 변수의 요인 부하량이 적절한지를 확인해야 합니다. 요인 부하량이 낮은 변수는 해당 요인과의 관련성이 적다는 것을 의미합니다.</w:t>
      </w:r>
    </w:p>
    <w:p>
      <w:r>
        <w:t>6. 해석 가능성: 추출된 요인이 이론적으로 해석 가능해야 합니다. 단순히 통계적으로 유의미하다고 해서 그 요인이 실제로 의미 있는 것은 아닙니다.</w:t>
      </w:r>
    </w:p>
    <w:p>
      <w:r>
        <w:t>7. 측정 도구의 타당성: 요인분석을 통해 추출된 요인들이 실제로 측정하고자 하는 개념을 잘 반영하고 있는지 검토해야 합니다. 이는 연구의 전체 타당성과 직결됩니다.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