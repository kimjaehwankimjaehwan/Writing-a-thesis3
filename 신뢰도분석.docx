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FA75D" w14:textId="59131D59" w:rsidR="00BA2541" w:rsidRPr="00D7610A" w:rsidRDefault="00000000">
      <w:pPr>
        <w:pStyle w:val="1"/>
        <w:rPr>
          <w:rFonts w:eastAsia="맑은 고딕" w:hint="eastAsia"/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요인분석</w:t>
      </w:r>
      <w:r>
        <w:rPr>
          <w:lang w:eastAsia="ko-KR"/>
        </w:rPr>
        <w:t xml:space="preserve"> (Factor Analysis)</w:t>
      </w:r>
      <w:r w:rsidR="00D7610A">
        <w:rPr>
          <w:rFonts w:eastAsia="맑은 고딕" w:hint="eastAsia"/>
          <w:lang w:eastAsia="ko-KR"/>
        </w:rPr>
        <w:t xml:space="preserve"> </w:t>
      </w:r>
      <w:r w:rsidR="00D7610A">
        <w:rPr>
          <w:rFonts w:eastAsia="맑은 고딕" w:hint="eastAsia"/>
          <w:lang w:eastAsia="ko-KR"/>
        </w:rPr>
        <w:t>과</w:t>
      </w:r>
      <w:r w:rsidR="00D7610A">
        <w:rPr>
          <w:rFonts w:eastAsia="맑은 고딕" w:hint="eastAsia"/>
          <w:lang w:eastAsia="ko-KR"/>
        </w:rPr>
        <w:t xml:space="preserve"> </w:t>
      </w:r>
      <w:r w:rsidR="00D7610A">
        <w:rPr>
          <w:rFonts w:eastAsia="맑은 고딕" w:hint="eastAsia"/>
          <w:lang w:eastAsia="ko-KR"/>
        </w:rPr>
        <w:t>신뢰도분석</w:t>
      </w:r>
      <w:r w:rsidR="00D7610A">
        <w:rPr>
          <w:rFonts w:eastAsia="맑은 고딕" w:hint="eastAsia"/>
          <w:lang w:eastAsia="ko-KR"/>
        </w:rPr>
        <w:t xml:space="preserve"> </w:t>
      </w:r>
      <w:r w:rsidR="00D7610A">
        <w:rPr>
          <w:lang w:eastAsia="ko-KR"/>
        </w:rPr>
        <w:t>(Reliability Analysis)</w:t>
      </w:r>
      <w:r w:rsidR="00D7610A">
        <w:rPr>
          <w:rFonts w:eastAsia="맑은 고딕" w:hint="eastAsia"/>
          <w:lang w:eastAsia="ko-KR"/>
        </w:rPr>
        <w:t xml:space="preserve"> </w:t>
      </w:r>
      <w:r w:rsidR="00D7610A">
        <w:rPr>
          <w:rFonts w:eastAsia="맑은 고딕" w:hint="eastAsia"/>
          <w:lang w:eastAsia="ko-KR"/>
        </w:rPr>
        <w:t>방법의</w:t>
      </w:r>
      <w:r w:rsidR="00D7610A">
        <w:rPr>
          <w:rFonts w:eastAsia="맑은 고딕" w:hint="eastAsia"/>
          <w:lang w:eastAsia="ko-KR"/>
        </w:rPr>
        <w:t xml:space="preserve"> </w:t>
      </w:r>
      <w:r w:rsidR="00D7610A">
        <w:rPr>
          <w:rFonts w:eastAsia="맑은 고딕" w:hint="eastAsia"/>
          <w:lang w:eastAsia="ko-KR"/>
        </w:rPr>
        <w:t>차이</w:t>
      </w:r>
    </w:p>
    <w:p w14:paraId="25865685" w14:textId="1424C7DC" w:rsidR="00BA2541" w:rsidRPr="00D7610A" w:rsidRDefault="00D7610A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요인분석에서는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변인이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문항</w:t>
      </w:r>
      <w:r>
        <w:rPr>
          <w:rFonts w:eastAsia="맑은 고딕" w:hint="eastAsia"/>
          <w:lang w:eastAsia="ko-KR"/>
        </w:rPr>
        <w:t xml:space="preserve"> 15</w:t>
      </w:r>
      <w:r>
        <w:rPr>
          <w:rFonts w:eastAsia="맑은 고딕" w:hint="eastAsia"/>
          <w:lang w:eastAsia="ko-KR"/>
        </w:rPr>
        <w:t>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넣어서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진행했다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그러나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신뢰도분석에서는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문항만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넣어서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진행한다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신뢰도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분석의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목적은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재측정한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결과가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얼마나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동일할까</w:t>
      </w:r>
      <w:r>
        <w:rPr>
          <w:rFonts w:eastAsia="맑은 고딕" w:hint="eastAsia"/>
          <w:lang w:eastAsia="ko-KR"/>
        </w:rPr>
        <w:t>?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알아보는데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곧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요인들이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얼마나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정확하게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나뉘었는지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것이다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책의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예제에서는</w:t>
      </w:r>
      <w:r>
        <w:rPr>
          <w:rFonts w:eastAsia="맑은 고딕" w:hint="eastAsia"/>
          <w:lang w:eastAsia="ko-KR"/>
        </w:rPr>
        <w:t xml:space="preserve"> 5</w:t>
      </w:r>
      <w:r>
        <w:rPr>
          <w:rFonts w:eastAsia="맑은 고딕" w:hint="eastAsia"/>
          <w:lang w:eastAsia="ko-KR"/>
        </w:rPr>
        <w:t>개의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나누었으므로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각각의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요인에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신뢰도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진행해야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</w:t>
      </w:r>
      <w:r>
        <w:rPr>
          <w:rFonts w:eastAsia="맑은 고딕" w:hint="eastAsia"/>
          <w:lang w:eastAsia="ko-KR"/>
        </w:rPr>
        <w:t>.</w:t>
      </w:r>
    </w:p>
    <w:p w14:paraId="07013883" w14:textId="5AF87CDD" w:rsidR="00BA2541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 w:rsidR="00D7610A">
        <w:rPr>
          <w:rFonts w:ascii="맑은 고딕" w:eastAsia="맑은 고딕" w:hAnsi="맑은 고딕" w:cs="맑은 고딕" w:hint="eastAsia"/>
          <w:lang w:eastAsia="ko-KR"/>
        </w:rPr>
        <w:t>항목 총계 통계량</w:t>
      </w:r>
    </w:p>
    <w:p w14:paraId="61E18129" w14:textId="1A7453AC" w:rsidR="00BA2541" w:rsidRPr="00D7610A" w:rsidRDefault="00D7610A">
      <w:pPr>
        <w:rPr>
          <w:rFonts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연구주제에 따라 일정 수준의 신뢰도 값을 요구하는 경우가 있다. [항목 총계 통계량] 표는 항목이 삭제된 경우의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rFonts w:ascii="맑은 고딕" w:eastAsia="맑은 고딕" w:hAnsi="맑은 고딕" w:cs="맑은 고딕"/>
          <w:lang w:eastAsia="ko-KR"/>
        </w:rPr>
        <w:t>’</w:t>
      </w:r>
      <w:r>
        <w:rPr>
          <w:rFonts w:ascii="맑은 고딕" w:eastAsia="맑은 고딕" w:hAnsi="맑은 고딕" w:cs="맑은 고딕" w:hint="eastAsia"/>
          <w:lang w:eastAsia="ko-KR"/>
        </w:rPr>
        <w:t xml:space="preserve">,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분산</w:t>
      </w:r>
      <w:r>
        <w:rPr>
          <w:rFonts w:ascii="맑은 고딕" w:eastAsia="맑은 고딕" w:hAnsi="맑은 고딕" w:cs="맑은 고딕"/>
          <w:lang w:eastAsia="ko-KR"/>
        </w:rPr>
        <w:t>’</w:t>
      </w:r>
      <w:r>
        <w:rPr>
          <w:rFonts w:ascii="맑은 고딕" w:eastAsia="맑은 고딕" w:hAnsi="맑은 고딕" w:cs="맑은 고딕" w:hint="eastAsia"/>
          <w:lang w:eastAsia="ko-KR"/>
        </w:rPr>
        <w:t xml:space="preserve">,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상관계수</w:t>
      </w:r>
      <w:r>
        <w:rPr>
          <w:rFonts w:ascii="맑은 고딕" w:eastAsia="맑은 고딕" w:hAnsi="맑은 고딕" w:cs="맑은 고딕"/>
          <w:lang w:eastAsia="ko-KR"/>
        </w:rPr>
        <w:t>’</w:t>
      </w:r>
      <w:r>
        <w:rPr>
          <w:rFonts w:ascii="맑은 고딕" w:eastAsia="맑은 고딕" w:hAnsi="맑은 고딕" w:cs="맑은 고딕" w:hint="eastAsia"/>
          <w:lang w:eastAsia="ko-KR"/>
        </w:rPr>
        <w:t xml:space="preserve">,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>크론바흐의 알파</w:t>
      </w:r>
      <w:r>
        <w:rPr>
          <w:rFonts w:ascii="맑은 고딕" w:eastAsia="맑은 고딕" w:hAnsi="맑은 고딕" w:cs="맑은 고딕"/>
          <w:lang w:eastAsia="ko-KR"/>
        </w:rPr>
        <w:t>’</w:t>
      </w:r>
      <w:r>
        <w:rPr>
          <w:rFonts w:ascii="맑은 고딕" w:eastAsia="맑은 고딕" w:hAnsi="맑은 고딕" w:cs="맑은 고딕" w:hint="eastAsia"/>
          <w:lang w:eastAsia="ko-KR"/>
        </w:rPr>
        <w:t xml:space="preserve"> 값을 제시해 주는데, 이는 일정 수준의 신뢰도를 확보하기 위해 삭제해야 할 문항을 선택할 수 있는 기준이 된다. 따라서 신뢰도가 낮게 나온 경우에는 [항목 총계 통계량] 표를 확인하면서 항목을 삭제하여 신뢰도를 높이면 된다. 주의할 점은 신뢰도를 높이는 데만 신경쓰느라 항목을 너무 많이 제거해서는 안된다는 것이다. 항목이 너무 적으면 요인으로 부적합해질 수 도 있기 때문이다. 그러므로 최소 2개 이상의 항목을 유지해야 한다.</w:t>
      </w:r>
    </w:p>
    <w:sectPr w:rsidR="00BA2541" w:rsidRPr="00D761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0152638">
    <w:abstractNumId w:val="8"/>
  </w:num>
  <w:num w:numId="2" w16cid:durableId="1195117476">
    <w:abstractNumId w:val="6"/>
  </w:num>
  <w:num w:numId="3" w16cid:durableId="195698092">
    <w:abstractNumId w:val="5"/>
  </w:num>
  <w:num w:numId="4" w16cid:durableId="362706805">
    <w:abstractNumId w:val="4"/>
  </w:num>
  <w:num w:numId="5" w16cid:durableId="46883788">
    <w:abstractNumId w:val="7"/>
  </w:num>
  <w:num w:numId="6" w16cid:durableId="801265239">
    <w:abstractNumId w:val="3"/>
  </w:num>
  <w:num w:numId="7" w16cid:durableId="806238988">
    <w:abstractNumId w:val="2"/>
  </w:num>
  <w:num w:numId="8" w16cid:durableId="1366447999">
    <w:abstractNumId w:val="1"/>
  </w:num>
  <w:num w:numId="9" w16cid:durableId="25377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3F8"/>
    <w:rsid w:val="00034616"/>
    <w:rsid w:val="0006063C"/>
    <w:rsid w:val="0015074B"/>
    <w:rsid w:val="0029639D"/>
    <w:rsid w:val="00326F90"/>
    <w:rsid w:val="00AA1D8D"/>
    <w:rsid w:val="00B47730"/>
    <w:rsid w:val="00BA2541"/>
    <w:rsid w:val="00CB0664"/>
    <w:rsid w:val="00D761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C870B"/>
  <w14:defaultImageDpi w14:val="300"/>
  <w15:docId w15:val="{5DFA9916-D2D1-46F1-A454-6606D2EE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2024-08-09T21:58:00Z</dcterms:modified>
  <cp:category/>
</cp:coreProperties>
</file>