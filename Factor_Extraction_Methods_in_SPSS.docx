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96ED7" w14:textId="77777777" w:rsidR="00A92C9E" w:rsidRPr="00E60360" w:rsidRDefault="00000000">
      <w:pPr>
        <w:pStyle w:val="a8"/>
        <w:rPr>
          <w:sz w:val="44"/>
          <w:szCs w:val="44"/>
          <w:lang w:eastAsia="ko-KR"/>
        </w:rPr>
      </w:pPr>
      <w:r w:rsidRPr="00E60360">
        <w:rPr>
          <w:sz w:val="44"/>
          <w:szCs w:val="44"/>
          <w:lang w:eastAsia="ko-KR"/>
        </w:rPr>
        <w:t>SPSS</w:t>
      </w:r>
      <w:r w:rsidRPr="00E60360">
        <w:rPr>
          <w:sz w:val="44"/>
          <w:szCs w:val="44"/>
          <w:lang w:eastAsia="ko-KR"/>
        </w:rPr>
        <w:t>에서</w:t>
      </w:r>
      <w:r w:rsidRPr="00E60360">
        <w:rPr>
          <w:sz w:val="44"/>
          <w:szCs w:val="44"/>
          <w:lang w:eastAsia="ko-KR"/>
        </w:rPr>
        <w:t xml:space="preserve"> </w:t>
      </w:r>
      <w:r w:rsidRPr="00E60360">
        <w:rPr>
          <w:sz w:val="44"/>
          <w:szCs w:val="44"/>
          <w:lang w:eastAsia="ko-KR"/>
        </w:rPr>
        <w:t>요인분석</w:t>
      </w:r>
      <w:r w:rsidRPr="00E60360">
        <w:rPr>
          <w:sz w:val="44"/>
          <w:szCs w:val="44"/>
          <w:lang w:eastAsia="ko-KR"/>
        </w:rPr>
        <w:t xml:space="preserve">: </w:t>
      </w:r>
      <w:r w:rsidRPr="00E60360">
        <w:rPr>
          <w:sz w:val="44"/>
          <w:szCs w:val="44"/>
          <w:lang w:eastAsia="ko-KR"/>
        </w:rPr>
        <w:t>다양한</w:t>
      </w:r>
      <w:r w:rsidRPr="00E60360">
        <w:rPr>
          <w:sz w:val="44"/>
          <w:szCs w:val="44"/>
          <w:lang w:eastAsia="ko-KR"/>
        </w:rPr>
        <w:t xml:space="preserve"> </w:t>
      </w:r>
      <w:r w:rsidRPr="00E60360">
        <w:rPr>
          <w:sz w:val="44"/>
          <w:szCs w:val="44"/>
          <w:lang w:eastAsia="ko-KR"/>
        </w:rPr>
        <w:t>요인</w:t>
      </w:r>
      <w:r w:rsidRPr="00E60360">
        <w:rPr>
          <w:sz w:val="44"/>
          <w:szCs w:val="44"/>
          <w:lang w:eastAsia="ko-KR"/>
        </w:rPr>
        <w:t xml:space="preserve"> </w:t>
      </w:r>
      <w:r w:rsidRPr="00E60360">
        <w:rPr>
          <w:sz w:val="44"/>
          <w:szCs w:val="44"/>
          <w:lang w:eastAsia="ko-KR"/>
        </w:rPr>
        <w:t>추출</w:t>
      </w:r>
      <w:r w:rsidRPr="00E60360">
        <w:rPr>
          <w:sz w:val="44"/>
          <w:szCs w:val="44"/>
          <w:lang w:eastAsia="ko-KR"/>
        </w:rPr>
        <w:t xml:space="preserve"> </w:t>
      </w:r>
      <w:r w:rsidRPr="00E60360">
        <w:rPr>
          <w:sz w:val="44"/>
          <w:szCs w:val="44"/>
          <w:lang w:eastAsia="ko-KR"/>
        </w:rPr>
        <w:t>방법</w:t>
      </w:r>
    </w:p>
    <w:p w14:paraId="536DEAF2" w14:textId="77777777" w:rsidR="00A92C9E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주성분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(Principal Component Analysis, PCA)</w:t>
      </w:r>
    </w:p>
    <w:p w14:paraId="3ADB32A3" w14:textId="77777777" w:rsidR="00A92C9E" w:rsidRDefault="00000000">
      <w:pPr>
        <w:rPr>
          <w:lang w:eastAsia="ko-KR"/>
        </w:rPr>
      </w:pPr>
      <w:r>
        <w:rPr>
          <w:lang w:eastAsia="ko-KR"/>
        </w:rPr>
        <w:t>주성분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>(PCA)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요인분석에서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,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주성분을</w:t>
      </w:r>
      <w:r>
        <w:rPr>
          <w:lang w:eastAsia="ko-KR"/>
        </w:rPr>
        <w:t xml:space="preserve"> </w:t>
      </w:r>
      <w:r>
        <w:rPr>
          <w:lang w:eastAsia="ko-KR"/>
        </w:rPr>
        <w:t>추출하는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>.</w:t>
      </w:r>
    </w:p>
    <w:p w14:paraId="06326033" w14:textId="77777777" w:rsidR="00A92C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목적</w:t>
      </w:r>
      <w:r>
        <w:rPr>
          <w:lang w:eastAsia="ko-KR"/>
        </w:rPr>
        <w:t xml:space="preserve">: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차원을</w:t>
      </w:r>
      <w:r>
        <w:rPr>
          <w:lang w:eastAsia="ko-KR"/>
        </w:rPr>
        <w:t xml:space="preserve"> </w:t>
      </w:r>
      <w:r>
        <w:rPr>
          <w:lang w:eastAsia="ko-KR"/>
        </w:rPr>
        <w:t>축소하거나</w:t>
      </w:r>
      <w:r>
        <w:rPr>
          <w:lang w:eastAsia="ko-KR"/>
        </w:rPr>
        <w:t xml:space="preserve">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파악하기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55A134DB" w14:textId="77777777" w:rsidR="00A92C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주성분은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설명하도록</w:t>
      </w:r>
      <w:r>
        <w:rPr>
          <w:lang w:eastAsia="ko-KR"/>
        </w:rPr>
        <w:t xml:space="preserve"> </w:t>
      </w:r>
      <w:r>
        <w:rPr>
          <w:lang w:eastAsia="ko-KR"/>
        </w:rPr>
        <w:t>설계됩니다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주성분이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설명하며</w:t>
      </w:r>
      <w:r>
        <w:rPr>
          <w:lang w:eastAsia="ko-KR"/>
        </w:rPr>
        <w:t xml:space="preserve">,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>
        <w:rPr>
          <w:lang w:eastAsia="ko-KR"/>
        </w:rPr>
        <w:t>주성분들이</w:t>
      </w:r>
      <w:r>
        <w:rPr>
          <w:lang w:eastAsia="ko-KR"/>
        </w:rPr>
        <w:t xml:space="preserve"> </w:t>
      </w:r>
      <w:r>
        <w:rPr>
          <w:lang w:eastAsia="ko-KR"/>
        </w:rPr>
        <w:t>점진적으로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설명합니다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상관행렬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공분산행렬을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고유값이</w:t>
      </w:r>
      <w:r>
        <w:rPr>
          <w:lang w:eastAsia="ko-KR"/>
        </w:rPr>
        <w:t xml:space="preserve"> 1 </w:t>
      </w:r>
      <w:r>
        <w:rPr>
          <w:lang w:eastAsia="ko-KR"/>
        </w:rPr>
        <w:t>이상인</w:t>
      </w:r>
      <w:r>
        <w:rPr>
          <w:lang w:eastAsia="ko-KR"/>
        </w:rPr>
        <w:t xml:space="preserve"> </w:t>
      </w:r>
      <w:r>
        <w:rPr>
          <w:lang w:eastAsia="ko-KR"/>
        </w:rPr>
        <w:t>주성분만</w:t>
      </w:r>
      <w:r>
        <w:rPr>
          <w:lang w:eastAsia="ko-KR"/>
        </w:rPr>
        <w:t xml:space="preserve"> </w:t>
      </w:r>
      <w:r>
        <w:rPr>
          <w:lang w:eastAsia="ko-KR"/>
        </w:rPr>
        <w:t>요인으로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24759578" w14:textId="77777777" w:rsidR="00A92C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축소</w:t>
      </w:r>
      <w:r>
        <w:rPr>
          <w:lang w:eastAsia="ko-KR"/>
        </w:rPr>
        <w:t xml:space="preserve">,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변수들의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파악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</w:p>
    <w:p w14:paraId="4DF3E340" w14:textId="77777777" w:rsidR="00A92C9E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가중되지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최소제곱법</w:t>
      </w:r>
      <w:r>
        <w:rPr>
          <w:lang w:eastAsia="ko-KR"/>
        </w:rPr>
        <w:t xml:space="preserve"> (Unweighted Least Squares, ULS)</w:t>
      </w:r>
    </w:p>
    <w:p w14:paraId="2061F31B" w14:textId="77777777" w:rsidR="00A92C9E" w:rsidRDefault="00000000">
      <w:pPr>
        <w:rPr>
          <w:lang w:eastAsia="ko-KR"/>
        </w:rPr>
      </w:pPr>
      <w:r>
        <w:rPr>
          <w:lang w:eastAsia="ko-KR"/>
        </w:rPr>
        <w:t>가중되지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최소제곱법</w:t>
      </w:r>
      <w:r>
        <w:rPr>
          <w:lang w:eastAsia="ko-KR"/>
        </w:rPr>
        <w:t>(ULS)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최소화하는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요인을</w:t>
      </w:r>
      <w:r>
        <w:rPr>
          <w:lang w:eastAsia="ko-KR"/>
        </w:rPr>
        <w:t xml:space="preserve"> </w:t>
      </w:r>
      <w:r>
        <w:rPr>
          <w:lang w:eastAsia="ko-KR"/>
        </w:rPr>
        <w:t>추출하는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>.</w:t>
      </w:r>
    </w:p>
    <w:p w14:paraId="68B81904" w14:textId="77777777" w:rsidR="00A92C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목적</w:t>
      </w:r>
      <w:r>
        <w:rPr>
          <w:lang w:eastAsia="ko-KR"/>
        </w:rPr>
        <w:t xml:space="preserve">: </w:t>
      </w:r>
      <w:r>
        <w:rPr>
          <w:lang w:eastAsia="ko-KR"/>
        </w:rPr>
        <w:t>요인모델이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맞도록</w:t>
      </w:r>
      <w:r>
        <w:rPr>
          <w:lang w:eastAsia="ko-KR"/>
        </w:rPr>
        <w:t xml:space="preserve"> </w:t>
      </w:r>
      <w:r>
        <w:rPr>
          <w:lang w:eastAsia="ko-KR"/>
        </w:rPr>
        <w:t>요인을</w:t>
      </w:r>
      <w:r>
        <w:rPr>
          <w:lang w:eastAsia="ko-KR"/>
        </w:rPr>
        <w:t xml:space="preserve"> </w:t>
      </w:r>
      <w:r>
        <w:rPr>
          <w:lang w:eastAsia="ko-KR"/>
        </w:rPr>
        <w:t>추출하기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79A48FDB" w14:textId="77777777" w:rsidR="00A92C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잔차</w:t>
      </w:r>
      <w:r>
        <w:rPr>
          <w:lang w:eastAsia="ko-KR"/>
        </w:rPr>
        <w:t xml:space="preserve"> </w:t>
      </w:r>
      <w:r>
        <w:rPr>
          <w:lang w:eastAsia="ko-KR"/>
        </w:rPr>
        <w:t>제곱합을</w:t>
      </w:r>
      <w:r>
        <w:rPr>
          <w:lang w:eastAsia="ko-KR"/>
        </w:rPr>
        <w:t xml:space="preserve"> </w:t>
      </w:r>
      <w:r>
        <w:rPr>
          <w:lang w:eastAsia="ko-KR"/>
        </w:rPr>
        <w:t>최소화하는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요인을</w:t>
      </w:r>
      <w:r>
        <w:rPr>
          <w:lang w:eastAsia="ko-KR"/>
        </w:rPr>
        <w:t xml:space="preserve"> </w:t>
      </w:r>
      <w:r>
        <w:rPr>
          <w:lang w:eastAsia="ko-KR"/>
        </w:rPr>
        <w:t>추출합니다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부여하며</w:t>
      </w:r>
      <w:r>
        <w:rPr>
          <w:lang w:eastAsia="ko-KR"/>
        </w:rPr>
        <w:t xml:space="preserve">,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고려하지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단순하고</w:t>
      </w:r>
      <w:r>
        <w:rPr>
          <w:lang w:eastAsia="ko-KR"/>
        </w:rPr>
        <w:t xml:space="preserve">,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  <w:r>
        <w:rPr>
          <w:lang w:eastAsia="ko-KR"/>
        </w:rPr>
        <w:t xml:space="preserve"> </w:t>
      </w:r>
      <w:r>
        <w:rPr>
          <w:lang w:eastAsia="ko-KR"/>
        </w:rPr>
        <w:t>가정을</w:t>
      </w:r>
      <w:r>
        <w:rPr>
          <w:lang w:eastAsia="ko-KR"/>
        </w:rPr>
        <w:t xml:space="preserve"> </w:t>
      </w:r>
      <w:r>
        <w:rPr>
          <w:lang w:eastAsia="ko-KR"/>
        </w:rPr>
        <w:t>두지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</w:p>
    <w:p w14:paraId="392FC9DB" w14:textId="77777777" w:rsidR="00A92C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  <w:r>
        <w:rPr>
          <w:lang w:eastAsia="ko-KR"/>
        </w:rPr>
        <w:t xml:space="preserve"> </w:t>
      </w:r>
      <w:r>
        <w:rPr>
          <w:lang w:eastAsia="ko-KR"/>
        </w:rPr>
        <w:t>가정을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요인분석을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.</w:t>
      </w:r>
    </w:p>
    <w:p w14:paraId="795FB5CA" w14:textId="77777777" w:rsidR="00A92C9E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3. </w:t>
      </w:r>
      <w:r>
        <w:rPr>
          <w:lang w:eastAsia="ko-KR"/>
        </w:rPr>
        <w:t>일반화</w:t>
      </w:r>
      <w:r>
        <w:rPr>
          <w:lang w:eastAsia="ko-KR"/>
        </w:rPr>
        <w:t xml:space="preserve"> </w:t>
      </w:r>
      <w:r>
        <w:rPr>
          <w:lang w:eastAsia="ko-KR"/>
        </w:rPr>
        <w:t>최소제곱법</w:t>
      </w:r>
      <w:r>
        <w:rPr>
          <w:lang w:eastAsia="ko-KR"/>
        </w:rPr>
        <w:t xml:space="preserve"> (Generalized Least Squares, GLS)</w:t>
      </w:r>
    </w:p>
    <w:p w14:paraId="67CE016A" w14:textId="77777777" w:rsidR="00A92C9E" w:rsidRDefault="00000000">
      <w:pPr>
        <w:rPr>
          <w:lang w:eastAsia="ko-KR"/>
        </w:rPr>
      </w:pPr>
      <w:r>
        <w:rPr>
          <w:lang w:eastAsia="ko-KR"/>
        </w:rPr>
        <w:t>일반화</w:t>
      </w:r>
      <w:r>
        <w:rPr>
          <w:lang w:eastAsia="ko-KR"/>
        </w:rPr>
        <w:t xml:space="preserve"> </w:t>
      </w:r>
      <w:r>
        <w:rPr>
          <w:lang w:eastAsia="ko-KR"/>
        </w:rPr>
        <w:t>최소제곱법</w:t>
      </w:r>
      <w:r>
        <w:rPr>
          <w:lang w:eastAsia="ko-KR"/>
        </w:rPr>
        <w:t>(GLS)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요인을</w:t>
      </w:r>
      <w:r>
        <w:rPr>
          <w:lang w:eastAsia="ko-KR"/>
        </w:rPr>
        <w:t xml:space="preserve"> </w:t>
      </w:r>
      <w:r>
        <w:rPr>
          <w:lang w:eastAsia="ko-KR"/>
        </w:rPr>
        <w:t>추출하는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가중되지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최소제곱법과</w:t>
      </w:r>
      <w:r>
        <w:rPr>
          <w:lang w:eastAsia="ko-KR"/>
        </w:rPr>
        <w:t xml:space="preserve"> </w:t>
      </w:r>
      <w:r>
        <w:rPr>
          <w:lang w:eastAsia="ko-KR"/>
        </w:rPr>
        <w:t>유사하지만</w:t>
      </w:r>
      <w:r>
        <w:rPr>
          <w:lang w:eastAsia="ko-KR"/>
        </w:rPr>
        <w:t xml:space="preserve">,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일반화된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접근합니다</w:t>
      </w:r>
      <w:r>
        <w:rPr>
          <w:lang w:eastAsia="ko-KR"/>
        </w:rPr>
        <w:t>.</w:t>
      </w:r>
    </w:p>
    <w:p w14:paraId="6519233C" w14:textId="77777777" w:rsidR="00A92C9E" w:rsidRDefault="00000000">
      <w:r>
        <w:t xml:space="preserve">- </w:t>
      </w:r>
      <w:r>
        <w:t>목적</w:t>
      </w:r>
      <w:r>
        <w:t xml:space="preserve">: </w:t>
      </w:r>
      <w:r>
        <w:t>잔차의</w:t>
      </w:r>
      <w:r>
        <w:t xml:space="preserve"> </w:t>
      </w:r>
      <w:r>
        <w:t>분산을</w:t>
      </w:r>
      <w:r>
        <w:t xml:space="preserve"> </w:t>
      </w:r>
      <w:r>
        <w:t>반영하여</w:t>
      </w:r>
      <w:r>
        <w:t xml:space="preserve"> </w:t>
      </w:r>
      <w:r>
        <w:t>요인을</w:t>
      </w:r>
      <w:r>
        <w:t xml:space="preserve"> </w:t>
      </w:r>
      <w:r>
        <w:t>추출함으로써</w:t>
      </w:r>
      <w:r>
        <w:t xml:space="preserve">, </w:t>
      </w:r>
      <w:r>
        <w:t>데이터의</w:t>
      </w:r>
      <w:r>
        <w:t xml:space="preserve"> </w:t>
      </w:r>
      <w:r>
        <w:t>특성을</w:t>
      </w:r>
      <w:r>
        <w:t xml:space="preserve"> </w:t>
      </w:r>
      <w:r>
        <w:t>보다</w:t>
      </w:r>
      <w:r>
        <w:t xml:space="preserve"> </w:t>
      </w:r>
      <w:r>
        <w:t>정확하게</w:t>
      </w:r>
      <w:r>
        <w:t xml:space="preserve"> </w:t>
      </w:r>
      <w:r>
        <w:t>반영하기</w:t>
      </w:r>
      <w:r>
        <w:t xml:space="preserve"> </w:t>
      </w:r>
      <w:r>
        <w:t>위해</w:t>
      </w:r>
      <w:r>
        <w:t xml:space="preserve"> </w:t>
      </w:r>
      <w:r>
        <w:t>사용됩니다</w:t>
      </w:r>
      <w:r>
        <w:t>.</w:t>
      </w:r>
    </w:p>
    <w:p w14:paraId="1069ABF0" w14:textId="77777777" w:rsidR="00A92C9E" w:rsidRDefault="00000000">
      <w:r>
        <w:t xml:space="preserve">- </w:t>
      </w:r>
      <w:r>
        <w:t>특징</w:t>
      </w:r>
      <w:r>
        <w:t>:</w:t>
      </w:r>
      <w:r>
        <w:br/>
        <w:t xml:space="preserve">  - </w:t>
      </w:r>
      <w:r>
        <w:t>잔차의</w:t>
      </w:r>
      <w:r>
        <w:t xml:space="preserve"> </w:t>
      </w:r>
      <w:r>
        <w:t>분산을</w:t>
      </w:r>
      <w:r>
        <w:t xml:space="preserve"> </w:t>
      </w:r>
      <w:r>
        <w:t>가중치로</w:t>
      </w:r>
      <w:r>
        <w:t xml:space="preserve"> </w:t>
      </w:r>
      <w:r>
        <w:t>사용하여</w:t>
      </w:r>
      <w:r>
        <w:t xml:space="preserve">, </w:t>
      </w:r>
      <w:r>
        <w:t>변수</w:t>
      </w:r>
      <w:r>
        <w:t xml:space="preserve"> </w:t>
      </w:r>
      <w:r>
        <w:t>간의</w:t>
      </w:r>
      <w:r>
        <w:t xml:space="preserve"> </w:t>
      </w:r>
      <w:r>
        <w:t>차이를</w:t>
      </w:r>
      <w:r>
        <w:t xml:space="preserve"> </w:t>
      </w:r>
      <w:r>
        <w:t>반영합니다</w:t>
      </w:r>
      <w:r>
        <w:t>.</w:t>
      </w:r>
      <w:r>
        <w:br/>
        <w:t xml:space="preserve">  - </w:t>
      </w:r>
      <w:r>
        <w:t>데이터의</w:t>
      </w:r>
      <w:r>
        <w:t xml:space="preserve"> </w:t>
      </w:r>
      <w:r>
        <w:t>특성에</w:t>
      </w:r>
      <w:r>
        <w:t xml:space="preserve"> </w:t>
      </w:r>
      <w:r>
        <w:t>따라</w:t>
      </w:r>
      <w:r>
        <w:t xml:space="preserve"> </w:t>
      </w:r>
      <w:r>
        <w:t>요인모델을</w:t>
      </w:r>
      <w:r>
        <w:t xml:space="preserve"> </w:t>
      </w:r>
      <w:r>
        <w:t>보다</w:t>
      </w:r>
      <w:r>
        <w:t xml:space="preserve"> </w:t>
      </w:r>
      <w:r>
        <w:t>정확하게</w:t>
      </w:r>
      <w:r>
        <w:t xml:space="preserve"> </w:t>
      </w:r>
      <w:r>
        <w:t>추정할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>
        <w:br/>
        <w:t xml:space="preserve">  - </w:t>
      </w:r>
      <w:r>
        <w:t>계산이</w:t>
      </w:r>
      <w:r>
        <w:t xml:space="preserve"> </w:t>
      </w:r>
      <w:r>
        <w:t>복잡할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일반적으로</w:t>
      </w:r>
      <w:r>
        <w:t xml:space="preserve"> </w:t>
      </w:r>
      <w:r>
        <w:t>특정</w:t>
      </w:r>
      <w:r>
        <w:t xml:space="preserve"> </w:t>
      </w:r>
      <w:r>
        <w:t>분포</w:t>
      </w:r>
      <w:r>
        <w:t xml:space="preserve"> </w:t>
      </w:r>
      <w:r>
        <w:t>가정을</w:t>
      </w:r>
      <w:r>
        <w:t xml:space="preserve"> </w:t>
      </w:r>
      <w:r>
        <w:t>필요로</w:t>
      </w:r>
      <w:r>
        <w:t xml:space="preserve"> </w:t>
      </w:r>
      <w:r>
        <w:t>합니다</w:t>
      </w:r>
      <w:r>
        <w:t>.</w:t>
      </w:r>
    </w:p>
    <w:p w14:paraId="40F5C252" w14:textId="77777777" w:rsidR="00A92C9E" w:rsidRDefault="00000000">
      <w:r>
        <w:t xml:space="preserve">- </w:t>
      </w:r>
      <w:r>
        <w:t>적용</w:t>
      </w:r>
      <w:r>
        <w:t xml:space="preserve"> </w:t>
      </w:r>
      <w:r>
        <w:t>예</w:t>
      </w:r>
      <w:r>
        <w:t xml:space="preserve">: </w:t>
      </w:r>
      <w:r>
        <w:t>변수</w:t>
      </w:r>
      <w:r>
        <w:t xml:space="preserve"> </w:t>
      </w:r>
      <w:r>
        <w:t>간에</w:t>
      </w:r>
      <w:r>
        <w:t xml:space="preserve"> </w:t>
      </w:r>
      <w:r>
        <w:t>분산</w:t>
      </w:r>
      <w:r>
        <w:t xml:space="preserve"> </w:t>
      </w:r>
      <w:r>
        <w:t>차이가</w:t>
      </w:r>
      <w:r>
        <w:t xml:space="preserve"> </w:t>
      </w:r>
      <w:r>
        <w:t>큰</w:t>
      </w:r>
      <w:r>
        <w:t xml:space="preserve"> </w:t>
      </w:r>
      <w:r>
        <w:t>데이터에서</w:t>
      </w:r>
      <w:r>
        <w:t xml:space="preserve"> </w:t>
      </w:r>
      <w:r>
        <w:t>요인분석을</w:t>
      </w:r>
      <w:r>
        <w:t xml:space="preserve"> </w:t>
      </w:r>
      <w:r>
        <w:t>수행할</w:t>
      </w:r>
      <w:r>
        <w:t xml:space="preserve"> </w:t>
      </w:r>
      <w:r>
        <w:t>때</w:t>
      </w:r>
      <w:r>
        <w:t>.</w:t>
      </w:r>
    </w:p>
    <w:p w14:paraId="2F2C9D1B" w14:textId="77777777" w:rsidR="00A92C9E" w:rsidRDefault="00000000">
      <w:pPr>
        <w:pStyle w:val="1"/>
      </w:pPr>
      <w:r>
        <w:t xml:space="preserve">4. </w:t>
      </w:r>
      <w:r>
        <w:t>최대우도법</w:t>
      </w:r>
      <w:r>
        <w:t xml:space="preserve"> (Maximum Likelihood, ML)</w:t>
      </w:r>
    </w:p>
    <w:p w14:paraId="5D93DC10" w14:textId="77777777" w:rsidR="00A92C9E" w:rsidRDefault="00000000">
      <w:r>
        <w:t>최대우도법</w:t>
      </w:r>
      <w:r>
        <w:t>(ML)</w:t>
      </w:r>
      <w:r>
        <w:t>은</w:t>
      </w:r>
      <w:r>
        <w:t xml:space="preserve"> </w:t>
      </w:r>
      <w:r>
        <w:t>데이터가</w:t>
      </w:r>
      <w:r>
        <w:t xml:space="preserve"> </w:t>
      </w:r>
      <w:r>
        <w:t>특정</w:t>
      </w:r>
      <w:r>
        <w:t xml:space="preserve"> </w:t>
      </w:r>
      <w:r>
        <w:t>분포를</w:t>
      </w:r>
      <w:r>
        <w:t xml:space="preserve"> </w:t>
      </w:r>
      <w:r>
        <w:t>따른다는</w:t>
      </w:r>
      <w:r>
        <w:t xml:space="preserve"> </w:t>
      </w:r>
      <w:r>
        <w:t>가정</w:t>
      </w:r>
      <w:r>
        <w:t xml:space="preserve"> </w:t>
      </w:r>
      <w:r>
        <w:t>하에</w:t>
      </w:r>
      <w:r>
        <w:t xml:space="preserve">, </w:t>
      </w:r>
      <w:r>
        <w:t>관찰된</w:t>
      </w:r>
      <w:r>
        <w:t xml:space="preserve"> </w:t>
      </w:r>
      <w:r>
        <w:t>데이터가</w:t>
      </w:r>
      <w:r>
        <w:t xml:space="preserve"> </w:t>
      </w:r>
      <w:r>
        <w:t>주어진</w:t>
      </w:r>
      <w:r>
        <w:t xml:space="preserve"> </w:t>
      </w:r>
      <w:r>
        <w:t>모델에서</w:t>
      </w:r>
      <w:r>
        <w:t xml:space="preserve"> </w:t>
      </w:r>
      <w:r>
        <w:t>나올</w:t>
      </w:r>
      <w:r>
        <w:t xml:space="preserve"> </w:t>
      </w:r>
      <w:r>
        <w:t>확률</w:t>
      </w:r>
      <w:r>
        <w:t>(</w:t>
      </w:r>
      <w:r>
        <w:t>우도</w:t>
      </w:r>
      <w:r>
        <w:t>, Likelihood)</w:t>
      </w:r>
      <w:r>
        <w:t>을</w:t>
      </w:r>
      <w:r>
        <w:t xml:space="preserve"> </w:t>
      </w:r>
      <w:r>
        <w:t>최대화하는</w:t>
      </w:r>
      <w:r>
        <w:t xml:space="preserve"> </w:t>
      </w:r>
      <w:r>
        <w:t>요인을</w:t>
      </w:r>
      <w:r>
        <w:t xml:space="preserve"> </w:t>
      </w:r>
      <w:r>
        <w:t>추출하는</w:t>
      </w:r>
      <w:r>
        <w:t xml:space="preserve"> </w:t>
      </w:r>
      <w:r>
        <w:t>방법입니다</w:t>
      </w:r>
      <w:r>
        <w:t>.</w:t>
      </w:r>
    </w:p>
    <w:p w14:paraId="0C6E480E" w14:textId="77777777" w:rsidR="00A92C9E" w:rsidRDefault="00000000">
      <w:r>
        <w:t xml:space="preserve">- </w:t>
      </w:r>
      <w:r>
        <w:t>목적</w:t>
      </w:r>
      <w:r>
        <w:t xml:space="preserve">: </w:t>
      </w:r>
      <w:r>
        <w:t>데이터의</w:t>
      </w:r>
      <w:r>
        <w:t xml:space="preserve"> </w:t>
      </w:r>
      <w:r>
        <w:t>분포에</w:t>
      </w:r>
      <w:r>
        <w:t xml:space="preserve"> </w:t>
      </w:r>
      <w:r>
        <w:t>적합한</w:t>
      </w:r>
      <w:r>
        <w:t xml:space="preserve"> </w:t>
      </w:r>
      <w:r>
        <w:t>요인을</w:t>
      </w:r>
      <w:r>
        <w:t xml:space="preserve"> </w:t>
      </w:r>
      <w:r>
        <w:t>추출하고</w:t>
      </w:r>
      <w:r>
        <w:t xml:space="preserve">, </w:t>
      </w:r>
      <w:r>
        <w:t>모델의</w:t>
      </w:r>
      <w:r>
        <w:t xml:space="preserve"> </w:t>
      </w:r>
      <w:r>
        <w:t>적합성을</w:t>
      </w:r>
      <w:r>
        <w:t xml:space="preserve"> </w:t>
      </w:r>
      <w:r>
        <w:t>통계적으로</w:t>
      </w:r>
      <w:r>
        <w:t xml:space="preserve"> </w:t>
      </w:r>
      <w:r>
        <w:t>검증하기</w:t>
      </w:r>
      <w:r>
        <w:t xml:space="preserve"> </w:t>
      </w:r>
      <w:r>
        <w:t>위해</w:t>
      </w:r>
      <w:r>
        <w:t xml:space="preserve"> </w:t>
      </w:r>
      <w:r>
        <w:t>사용됩니다</w:t>
      </w:r>
      <w:r>
        <w:t>.</w:t>
      </w:r>
    </w:p>
    <w:p w14:paraId="7DCEE652" w14:textId="77777777" w:rsidR="00A92C9E" w:rsidRDefault="00000000">
      <w:r>
        <w:t xml:space="preserve">- </w:t>
      </w:r>
      <w:r>
        <w:t>특징</w:t>
      </w:r>
      <w:r>
        <w:t>:</w:t>
      </w:r>
      <w:r>
        <w:br/>
        <w:t xml:space="preserve">  - </w:t>
      </w:r>
      <w:r>
        <w:t>통계적</w:t>
      </w:r>
      <w:r>
        <w:t xml:space="preserve"> </w:t>
      </w:r>
      <w:r>
        <w:t>추론에</w:t>
      </w:r>
      <w:r>
        <w:t xml:space="preserve"> </w:t>
      </w:r>
      <w:r>
        <w:t>기반하며</w:t>
      </w:r>
      <w:r>
        <w:t xml:space="preserve">, </w:t>
      </w:r>
      <w:r>
        <w:t>요인의</w:t>
      </w:r>
      <w:r>
        <w:t xml:space="preserve"> </w:t>
      </w:r>
      <w:r>
        <w:t>모수를</w:t>
      </w:r>
      <w:r>
        <w:t xml:space="preserve"> </w:t>
      </w:r>
      <w:r>
        <w:t>추정하는</w:t>
      </w:r>
      <w:r>
        <w:t xml:space="preserve"> </w:t>
      </w:r>
      <w:r>
        <w:t>데</w:t>
      </w:r>
      <w:r>
        <w:t xml:space="preserve"> </w:t>
      </w:r>
      <w:r>
        <w:t>사용됩니다</w:t>
      </w:r>
      <w:r>
        <w:t>.</w:t>
      </w:r>
      <w:r>
        <w:br/>
        <w:t xml:space="preserve">  - </w:t>
      </w:r>
      <w:r>
        <w:t>요인모델이</w:t>
      </w:r>
      <w:r>
        <w:t xml:space="preserve"> </w:t>
      </w:r>
      <w:r>
        <w:t>데이터에</w:t>
      </w:r>
      <w:r>
        <w:t xml:space="preserve"> </w:t>
      </w:r>
      <w:r>
        <w:t>적합한지를</w:t>
      </w:r>
      <w:r>
        <w:t xml:space="preserve"> </w:t>
      </w:r>
      <w:r>
        <w:t>검정할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장점이</w:t>
      </w:r>
      <w:r>
        <w:t xml:space="preserve"> </w:t>
      </w:r>
      <w:r>
        <w:t>있습니다</w:t>
      </w:r>
      <w:r>
        <w:t>.</w:t>
      </w:r>
      <w:r>
        <w:br/>
        <w:t xml:space="preserve">  - </w:t>
      </w:r>
      <w:r>
        <w:t>공통성을</w:t>
      </w:r>
      <w:r>
        <w:t xml:space="preserve"> </w:t>
      </w:r>
      <w:r>
        <w:t>추정하며</w:t>
      </w:r>
      <w:r>
        <w:t xml:space="preserve">, </w:t>
      </w:r>
      <w:r>
        <w:t>변수</w:t>
      </w:r>
      <w:r>
        <w:t xml:space="preserve"> </w:t>
      </w:r>
      <w:r>
        <w:t>간의</w:t>
      </w:r>
      <w:r>
        <w:t xml:space="preserve"> </w:t>
      </w:r>
      <w:r>
        <w:t>공통</w:t>
      </w:r>
      <w:r>
        <w:t xml:space="preserve"> </w:t>
      </w:r>
      <w:r>
        <w:t>요인을</w:t>
      </w:r>
      <w:r>
        <w:t xml:space="preserve"> </w:t>
      </w:r>
      <w:r>
        <w:t>정확히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>
        <w:br/>
        <w:t xml:space="preserve">  - </w:t>
      </w:r>
      <w:r>
        <w:t>통계적</w:t>
      </w:r>
      <w:r>
        <w:t xml:space="preserve"> </w:t>
      </w:r>
      <w:r>
        <w:t>검정을</w:t>
      </w:r>
      <w:r>
        <w:t xml:space="preserve"> </w:t>
      </w:r>
      <w:r>
        <w:t>통해</w:t>
      </w:r>
      <w:r>
        <w:t xml:space="preserve"> </w:t>
      </w:r>
      <w:r>
        <w:t>요인</w:t>
      </w:r>
      <w:r>
        <w:t xml:space="preserve"> </w:t>
      </w:r>
      <w:r>
        <w:t>수</w:t>
      </w:r>
      <w:r>
        <w:t xml:space="preserve"> </w:t>
      </w:r>
      <w:r>
        <w:t>결정과</w:t>
      </w:r>
      <w:r>
        <w:t xml:space="preserve"> </w:t>
      </w:r>
      <w:r>
        <w:t>모델의</w:t>
      </w:r>
      <w:r>
        <w:t xml:space="preserve"> </w:t>
      </w:r>
      <w:r>
        <w:t>적합성을</w:t>
      </w:r>
      <w:r>
        <w:t xml:space="preserve"> </w:t>
      </w:r>
      <w:r>
        <w:t>평가할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0566E28F" w14:textId="77777777" w:rsidR="00A92C9E" w:rsidRDefault="00000000">
      <w:r>
        <w:t xml:space="preserve">- </w:t>
      </w:r>
      <w:r>
        <w:t>적용</w:t>
      </w:r>
      <w:r>
        <w:t xml:space="preserve"> </w:t>
      </w:r>
      <w:r>
        <w:t>예</w:t>
      </w:r>
      <w:r>
        <w:t xml:space="preserve">: </w:t>
      </w:r>
      <w:r>
        <w:t>통계적</w:t>
      </w:r>
      <w:r>
        <w:t xml:space="preserve"> </w:t>
      </w:r>
      <w:r>
        <w:t>검정을</w:t>
      </w:r>
      <w:r>
        <w:t xml:space="preserve"> </w:t>
      </w:r>
      <w:r>
        <w:t>통해</w:t>
      </w:r>
      <w:r>
        <w:t xml:space="preserve"> </w:t>
      </w:r>
      <w:r>
        <w:t>요인모델의</w:t>
      </w:r>
      <w:r>
        <w:t xml:space="preserve"> </w:t>
      </w:r>
      <w:r>
        <w:t>적합성을</w:t>
      </w:r>
      <w:r>
        <w:t xml:space="preserve"> </w:t>
      </w:r>
      <w:r>
        <w:t>평가하려는</w:t>
      </w:r>
      <w:r>
        <w:t xml:space="preserve"> </w:t>
      </w:r>
      <w:r>
        <w:t>경우</w:t>
      </w:r>
      <w:r>
        <w:t>.</w:t>
      </w:r>
    </w:p>
    <w:p w14:paraId="570E4AB6" w14:textId="77777777" w:rsidR="00A92C9E" w:rsidRDefault="00000000">
      <w:pPr>
        <w:pStyle w:val="1"/>
      </w:pPr>
      <w:r>
        <w:lastRenderedPageBreak/>
        <w:t xml:space="preserve">5. </w:t>
      </w:r>
      <w:r>
        <w:t>주축요인추출법</w:t>
      </w:r>
      <w:r>
        <w:t xml:space="preserve"> (Principal Axis Factoring, PAF)</w:t>
      </w:r>
    </w:p>
    <w:p w14:paraId="5A54FBE3" w14:textId="77777777" w:rsidR="00A92C9E" w:rsidRDefault="00000000">
      <w:r>
        <w:t>주축요인추출법</w:t>
      </w:r>
      <w:r>
        <w:t>(PAF)</w:t>
      </w:r>
      <w:r>
        <w:t>은</w:t>
      </w:r>
      <w:r>
        <w:t xml:space="preserve"> </w:t>
      </w:r>
      <w:r>
        <w:t>공통성에</w:t>
      </w:r>
      <w:r>
        <w:t xml:space="preserve"> </w:t>
      </w:r>
      <w:r>
        <w:t>기반하여</w:t>
      </w:r>
      <w:r>
        <w:t xml:space="preserve"> </w:t>
      </w:r>
      <w:r>
        <w:t>요인을</w:t>
      </w:r>
      <w:r>
        <w:t xml:space="preserve"> </w:t>
      </w:r>
      <w:r>
        <w:t>추출하는</w:t>
      </w:r>
      <w:r>
        <w:t xml:space="preserve"> </w:t>
      </w:r>
      <w:r>
        <w:t>방법입니다</w:t>
      </w:r>
      <w:r>
        <w:t xml:space="preserve">. </w:t>
      </w:r>
      <w:r>
        <w:t>이는</w:t>
      </w:r>
      <w:r>
        <w:t xml:space="preserve"> </w:t>
      </w:r>
      <w:r>
        <w:t>변수</w:t>
      </w:r>
      <w:r>
        <w:t xml:space="preserve"> </w:t>
      </w:r>
      <w:r>
        <w:t>간의</w:t>
      </w:r>
      <w:r>
        <w:t xml:space="preserve"> </w:t>
      </w:r>
      <w:r>
        <w:t>공통</w:t>
      </w:r>
      <w:r>
        <w:t xml:space="preserve"> </w:t>
      </w:r>
      <w:r>
        <w:t>요인을</w:t>
      </w:r>
      <w:r>
        <w:t xml:space="preserve"> </w:t>
      </w:r>
      <w:r>
        <w:t>추출하는</w:t>
      </w:r>
      <w:r>
        <w:t xml:space="preserve"> </w:t>
      </w:r>
      <w:r>
        <w:t>데</w:t>
      </w:r>
      <w:r>
        <w:t xml:space="preserve"> </w:t>
      </w:r>
      <w:r>
        <w:t>중점을</w:t>
      </w:r>
      <w:r>
        <w:t xml:space="preserve"> </w:t>
      </w:r>
      <w:r>
        <w:t>둡니다</w:t>
      </w:r>
      <w:r>
        <w:t>.</w:t>
      </w:r>
    </w:p>
    <w:p w14:paraId="09501028" w14:textId="77777777" w:rsidR="00A92C9E" w:rsidRDefault="00000000">
      <w:r>
        <w:t xml:space="preserve">- </w:t>
      </w:r>
      <w:r>
        <w:t>목적</w:t>
      </w:r>
      <w:r>
        <w:t xml:space="preserve">: </w:t>
      </w:r>
      <w:r>
        <w:t>변수</w:t>
      </w:r>
      <w:r>
        <w:t xml:space="preserve"> </w:t>
      </w:r>
      <w:r>
        <w:t>간의</w:t>
      </w:r>
      <w:r>
        <w:t xml:space="preserve"> </w:t>
      </w:r>
      <w:r>
        <w:t>공통된</w:t>
      </w:r>
      <w:r>
        <w:t xml:space="preserve"> </w:t>
      </w:r>
      <w:r>
        <w:t>변동성을</w:t>
      </w:r>
      <w:r>
        <w:t xml:space="preserve"> </w:t>
      </w:r>
      <w:r>
        <w:t>설명하는</w:t>
      </w:r>
      <w:r>
        <w:t xml:space="preserve"> </w:t>
      </w:r>
      <w:r>
        <w:t>요인을</w:t>
      </w:r>
      <w:r>
        <w:t xml:space="preserve"> </w:t>
      </w:r>
      <w:r>
        <w:t>추출하기</w:t>
      </w:r>
      <w:r>
        <w:t xml:space="preserve"> </w:t>
      </w:r>
      <w:r>
        <w:t>위해</w:t>
      </w:r>
      <w:r>
        <w:t xml:space="preserve"> </w:t>
      </w:r>
      <w:r>
        <w:t>사용됩니다</w:t>
      </w:r>
      <w:r>
        <w:t>.</w:t>
      </w:r>
    </w:p>
    <w:p w14:paraId="5F887617" w14:textId="77777777" w:rsidR="00A92C9E" w:rsidRDefault="00000000">
      <w:r>
        <w:t xml:space="preserve">- </w:t>
      </w:r>
      <w:r>
        <w:t>특징</w:t>
      </w:r>
      <w:r>
        <w:t>:</w:t>
      </w:r>
      <w:r>
        <w:br/>
        <w:t xml:space="preserve">  - </w:t>
      </w:r>
      <w:r>
        <w:t>각</w:t>
      </w:r>
      <w:r>
        <w:t xml:space="preserve"> </w:t>
      </w:r>
      <w:r>
        <w:t>변수의</w:t>
      </w:r>
      <w:r>
        <w:t xml:space="preserve"> </w:t>
      </w:r>
      <w:r>
        <w:t>공통성을</w:t>
      </w:r>
      <w:r>
        <w:t xml:space="preserve"> </w:t>
      </w:r>
      <w:r>
        <w:t>추정하며</w:t>
      </w:r>
      <w:r>
        <w:t xml:space="preserve">, </w:t>
      </w:r>
      <w:r>
        <w:t>변수</w:t>
      </w:r>
      <w:r>
        <w:t xml:space="preserve"> </w:t>
      </w:r>
      <w:r>
        <w:t>간의</w:t>
      </w:r>
      <w:r>
        <w:t xml:space="preserve"> </w:t>
      </w:r>
      <w:r>
        <w:t>공통된</w:t>
      </w:r>
      <w:r>
        <w:t xml:space="preserve"> </w:t>
      </w:r>
      <w:r>
        <w:t>요인을</w:t>
      </w:r>
      <w:r>
        <w:t xml:space="preserve"> </w:t>
      </w:r>
      <w:r>
        <w:t>파악하는</w:t>
      </w:r>
      <w:r>
        <w:t xml:space="preserve"> </w:t>
      </w:r>
      <w:r>
        <w:t>데</w:t>
      </w:r>
      <w:r>
        <w:t xml:space="preserve"> </w:t>
      </w:r>
      <w:r>
        <w:t>중점을</w:t>
      </w:r>
      <w:r>
        <w:t xml:space="preserve"> </w:t>
      </w:r>
      <w:r>
        <w:t>둡니다</w:t>
      </w:r>
      <w:r>
        <w:t>.</w:t>
      </w:r>
      <w:r>
        <w:br/>
        <w:t xml:space="preserve">  - </w:t>
      </w:r>
      <w:r>
        <w:t>고유값이</w:t>
      </w:r>
      <w:r>
        <w:t xml:space="preserve"> </w:t>
      </w:r>
      <w:r>
        <w:t>큰</w:t>
      </w:r>
      <w:r>
        <w:t xml:space="preserve"> </w:t>
      </w:r>
      <w:r>
        <w:t>요인만을</w:t>
      </w:r>
      <w:r>
        <w:t xml:space="preserve"> </w:t>
      </w:r>
      <w:r>
        <w:t>사용하여</w:t>
      </w:r>
      <w:r>
        <w:t xml:space="preserve">, </w:t>
      </w:r>
      <w:r>
        <w:t>공통</w:t>
      </w:r>
      <w:r>
        <w:t xml:space="preserve"> </w:t>
      </w:r>
      <w:r>
        <w:t>요인을</w:t>
      </w:r>
      <w:r>
        <w:t xml:space="preserve"> </w:t>
      </w:r>
      <w:r>
        <w:t>추출합니다</w:t>
      </w:r>
      <w:r>
        <w:t>.</w:t>
      </w:r>
      <w:r>
        <w:br/>
        <w:t xml:space="preserve">  - </w:t>
      </w:r>
      <w:r>
        <w:t>공통성의</w:t>
      </w:r>
      <w:r>
        <w:t xml:space="preserve"> </w:t>
      </w:r>
      <w:r>
        <w:t>추정값을</w:t>
      </w:r>
      <w:r>
        <w:t xml:space="preserve"> </w:t>
      </w:r>
      <w:r>
        <w:t>사용하여</w:t>
      </w:r>
      <w:r>
        <w:t xml:space="preserve"> </w:t>
      </w:r>
      <w:r>
        <w:t>요인</w:t>
      </w:r>
      <w:r>
        <w:t xml:space="preserve"> </w:t>
      </w:r>
      <w:r>
        <w:t>추출이</w:t>
      </w:r>
      <w:r>
        <w:t xml:space="preserve"> </w:t>
      </w:r>
      <w:r>
        <w:t>이루어집니다</w:t>
      </w:r>
      <w:r>
        <w:t>.</w:t>
      </w:r>
    </w:p>
    <w:p w14:paraId="11274CF7" w14:textId="77777777" w:rsidR="00A92C9E" w:rsidRDefault="00000000">
      <w:r>
        <w:t xml:space="preserve">- </w:t>
      </w:r>
      <w:r>
        <w:t>적용</w:t>
      </w:r>
      <w:r>
        <w:t xml:space="preserve"> </w:t>
      </w:r>
      <w:r>
        <w:t>예</w:t>
      </w:r>
      <w:r>
        <w:t xml:space="preserve">: </w:t>
      </w:r>
      <w:r>
        <w:t>변수들이</w:t>
      </w:r>
      <w:r>
        <w:t xml:space="preserve"> </w:t>
      </w:r>
      <w:r>
        <w:t>공유하는</w:t>
      </w:r>
      <w:r>
        <w:t xml:space="preserve"> </w:t>
      </w:r>
      <w:r>
        <w:t>공통된</w:t>
      </w:r>
      <w:r>
        <w:t xml:space="preserve"> </w:t>
      </w:r>
      <w:r>
        <w:t>요인을</w:t>
      </w:r>
      <w:r>
        <w:t xml:space="preserve"> </w:t>
      </w:r>
      <w:r>
        <w:t>파악하고자</w:t>
      </w:r>
      <w:r>
        <w:t xml:space="preserve"> </w:t>
      </w:r>
      <w:r>
        <w:t>할</w:t>
      </w:r>
      <w:r>
        <w:t xml:space="preserve"> </w:t>
      </w:r>
      <w:r>
        <w:t>때</w:t>
      </w:r>
      <w:r>
        <w:t>.</w:t>
      </w:r>
    </w:p>
    <w:p w14:paraId="2BC055D5" w14:textId="77777777" w:rsidR="00A92C9E" w:rsidRDefault="00000000">
      <w:pPr>
        <w:pStyle w:val="1"/>
      </w:pPr>
      <w:r>
        <w:t xml:space="preserve">6. </w:t>
      </w:r>
      <w:r>
        <w:t>알파</w:t>
      </w:r>
      <w:r>
        <w:t xml:space="preserve"> </w:t>
      </w:r>
      <w:r>
        <w:t>요인추출법</w:t>
      </w:r>
      <w:r>
        <w:t xml:space="preserve"> (Alpha Factoring)</w:t>
      </w:r>
    </w:p>
    <w:p w14:paraId="0CA98567" w14:textId="77777777" w:rsidR="00A92C9E" w:rsidRDefault="00000000">
      <w:r>
        <w:t>알파</w:t>
      </w:r>
      <w:r>
        <w:t xml:space="preserve"> </w:t>
      </w:r>
      <w:r>
        <w:t>요인추출법은</w:t>
      </w:r>
      <w:r>
        <w:t xml:space="preserve"> </w:t>
      </w:r>
      <w:r>
        <w:t>크론바흐</w:t>
      </w:r>
      <w:r>
        <w:t xml:space="preserve"> </w:t>
      </w:r>
      <w:r>
        <w:t>알파</w:t>
      </w:r>
      <w:r>
        <w:t>(Cronbach's Alpha)</w:t>
      </w:r>
      <w:r>
        <w:t>와</w:t>
      </w:r>
      <w:r>
        <w:t xml:space="preserve"> </w:t>
      </w:r>
      <w:r>
        <w:t>유사한</w:t>
      </w:r>
      <w:r>
        <w:t xml:space="preserve"> </w:t>
      </w:r>
      <w:r>
        <w:t>방식으로</w:t>
      </w:r>
      <w:r>
        <w:t xml:space="preserve"> </w:t>
      </w:r>
      <w:r>
        <w:t>요인을</w:t>
      </w:r>
      <w:r>
        <w:t xml:space="preserve"> </w:t>
      </w:r>
      <w:r>
        <w:t>추출합니다</w:t>
      </w:r>
      <w:r>
        <w:t xml:space="preserve">. </w:t>
      </w:r>
      <w:r>
        <w:t>이는</w:t>
      </w:r>
      <w:r>
        <w:t xml:space="preserve"> </w:t>
      </w:r>
      <w:r>
        <w:t>신뢰도</w:t>
      </w:r>
      <w:r>
        <w:t xml:space="preserve"> </w:t>
      </w:r>
      <w:r>
        <w:t>분석과</w:t>
      </w:r>
      <w:r>
        <w:t xml:space="preserve"> </w:t>
      </w:r>
      <w:r>
        <w:t>밀접한</w:t>
      </w:r>
      <w:r>
        <w:t xml:space="preserve"> </w:t>
      </w:r>
      <w:r>
        <w:t>관련이</w:t>
      </w:r>
      <w:r>
        <w:t xml:space="preserve"> </w:t>
      </w:r>
      <w:r>
        <w:t>있는</w:t>
      </w:r>
      <w:r>
        <w:t xml:space="preserve"> </w:t>
      </w:r>
      <w:r>
        <w:t>방법입니다</w:t>
      </w:r>
      <w:r>
        <w:t>.</w:t>
      </w:r>
    </w:p>
    <w:p w14:paraId="5E6F7CA9" w14:textId="77777777" w:rsidR="00A92C9E" w:rsidRDefault="00000000">
      <w:r>
        <w:t xml:space="preserve">- </w:t>
      </w:r>
      <w:r>
        <w:t>목적</w:t>
      </w:r>
      <w:r>
        <w:t xml:space="preserve">: </w:t>
      </w:r>
      <w:r>
        <w:t>요인분석을</w:t>
      </w:r>
      <w:r>
        <w:t xml:space="preserve"> </w:t>
      </w:r>
      <w:r>
        <w:t>통해</w:t>
      </w:r>
      <w:r>
        <w:t xml:space="preserve"> </w:t>
      </w:r>
      <w:r>
        <w:t>신뢰도를</w:t>
      </w:r>
      <w:r>
        <w:t xml:space="preserve"> </w:t>
      </w:r>
      <w:r>
        <w:t>평가하고</w:t>
      </w:r>
      <w:r>
        <w:t xml:space="preserve">, </w:t>
      </w:r>
      <w:r>
        <w:t>각</w:t>
      </w:r>
      <w:r>
        <w:t xml:space="preserve"> </w:t>
      </w:r>
      <w:r>
        <w:t>요인의</w:t>
      </w:r>
      <w:r>
        <w:t xml:space="preserve"> </w:t>
      </w:r>
      <w:r>
        <w:t>신뢰성을</w:t>
      </w:r>
      <w:r>
        <w:t xml:space="preserve"> </w:t>
      </w:r>
      <w:r>
        <w:t>높이기</w:t>
      </w:r>
      <w:r>
        <w:t xml:space="preserve"> </w:t>
      </w:r>
      <w:r>
        <w:t>위해</w:t>
      </w:r>
      <w:r>
        <w:t xml:space="preserve"> </w:t>
      </w:r>
      <w:r>
        <w:t>사용됩니다</w:t>
      </w:r>
      <w:r>
        <w:t>.</w:t>
      </w:r>
    </w:p>
    <w:p w14:paraId="760E3ABB" w14:textId="77777777" w:rsidR="00A92C9E" w:rsidRDefault="00000000">
      <w:r>
        <w:t xml:space="preserve">- </w:t>
      </w:r>
      <w:r>
        <w:t>특징</w:t>
      </w:r>
      <w:r>
        <w:t>:</w:t>
      </w:r>
      <w:r>
        <w:br/>
        <w:t xml:space="preserve">  - </w:t>
      </w:r>
      <w:r>
        <w:t>크론바흐</w:t>
      </w:r>
      <w:r>
        <w:t xml:space="preserve"> </w:t>
      </w:r>
      <w:r>
        <w:t>알파를</w:t>
      </w:r>
      <w:r>
        <w:t xml:space="preserve"> </w:t>
      </w:r>
      <w:r>
        <w:t>최대화하는</w:t>
      </w:r>
      <w:r>
        <w:t xml:space="preserve"> </w:t>
      </w:r>
      <w:r>
        <w:t>방식으로</w:t>
      </w:r>
      <w:r>
        <w:t xml:space="preserve"> </w:t>
      </w:r>
      <w:r>
        <w:t>요인을</w:t>
      </w:r>
      <w:r>
        <w:t xml:space="preserve"> </w:t>
      </w:r>
      <w:r>
        <w:t>추출합니다</w:t>
      </w:r>
      <w:r>
        <w:t>.</w:t>
      </w:r>
      <w:r>
        <w:br/>
        <w:t xml:space="preserve">  - </w:t>
      </w:r>
      <w:r>
        <w:t>신뢰도</w:t>
      </w:r>
      <w:r>
        <w:t xml:space="preserve"> </w:t>
      </w:r>
      <w:r>
        <w:t>분석과</w:t>
      </w:r>
      <w:r>
        <w:t xml:space="preserve"> </w:t>
      </w:r>
      <w:r>
        <w:t>요인분석이</w:t>
      </w:r>
      <w:r>
        <w:t xml:space="preserve"> </w:t>
      </w:r>
      <w:r>
        <w:t>결합된</w:t>
      </w:r>
      <w:r>
        <w:t xml:space="preserve"> </w:t>
      </w:r>
      <w:r>
        <w:t>방식으로</w:t>
      </w:r>
      <w:r>
        <w:t xml:space="preserve">, </w:t>
      </w:r>
      <w:r>
        <w:t>요인의</w:t>
      </w:r>
      <w:r>
        <w:t xml:space="preserve"> </w:t>
      </w:r>
      <w:r>
        <w:t>내적</w:t>
      </w:r>
      <w:r>
        <w:t xml:space="preserve"> </w:t>
      </w:r>
      <w:r>
        <w:t>일관성을</w:t>
      </w:r>
      <w:r>
        <w:t xml:space="preserve"> </w:t>
      </w:r>
      <w:r>
        <w:t>높이는</w:t>
      </w:r>
      <w:r>
        <w:t xml:space="preserve"> </w:t>
      </w:r>
      <w:r>
        <w:t>데</w:t>
      </w:r>
      <w:r>
        <w:t xml:space="preserve"> </w:t>
      </w:r>
      <w:r>
        <w:t>중점을</w:t>
      </w:r>
      <w:r>
        <w:t xml:space="preserve"> </w:t>
      </w:r>
      <w:r>
        <w:t>둡니다</w:t>
      </w:r>
      <w:r>
        <w:t>.</w:t>
      </w:r>
      <w:r>
        <w:br/>
        <w:t xml:space="preserve">  - </w:t>
      </w:r>
      <w:r>
        <w:t>주로</w:t>
      </w:r>
      <w:r>
        <w:t xml:space="preserve"> </w:t>
      </w:r>
      <w:r>
        <w:t>심리측정에서</w:t>
      </w:r>
      <w:r>
        <w:t xml:space="preserve"> </w:t>
      </w:r>
      <w:r>
        <w:t>사용되며</w:t>
      </w:r>
      <w:r>
        <w:t xml:space="preserve">, </w:t>
      </w:r>
      <w:r>
        <w:t>설문지나</w:t>
      </w:r>
      <w:r>
        <w:t xml:space="preserve"> </w:t>
      </w:r>
      <w:r>
        <w:t>테스트의</w:t>
      </w:r>
      <w:r>
        <w:t xml:space="preserve"> </w:t>
      </w:r>
      <w:r>
        <w:t>신뢰도를</w:t>
      </w:r>
      <w:r>
        <w:t xml:space="preserve"> </w:t>
      </w:r>
      <w:r>
        <w:t>평가하는</w:t>
      </w:r>
      <w:r>
        <w:t xml:space="preserve"> </w:t>
      </w:r>
      <w:r>
        <w:t>데</w:t>
      </w:r>
      <w:r>
        <w:t xml:space="preserve"> </w:t>
      </w:r>
      <w:r>
        <w:t>유용합니다</w:t>
      </w:r>
      <w:r>
        <w:t>.</w:t>
      </w:r>
    </w:p>
    <w:p w14:paraId="1AF001E3" w14:textId="77777777" w:rsidR="00A92C9E" w:rsidRDefault="00000000">
      <w:r>
        <w:t xml:space="preserve">- </w:t>
      </w:r>
      <w:r>
        <w:t>적용</w:t>
      </w:r>
      <w:r>
        <w:t xml:space="preserve"> </w:t>
      </w:r>
      <w:r>
        <w:t>예</w:t>
      </w:r>
      <w:r>
        <w:t xml:space="preserve">: </w:t>
      </w:r>
      <w:r>
        <w:t>설문지의</w:t>
      </w:r>
      <w:r>
        <w:t xml:space="preserve"> </w:t>
      </w:r>
      <w:r>
        <w:t>신뢰도를</w:t>
      </w:r>
      <w:r>
        <w:t xml:space="preserve"> </w:t>
      </w:r>
      <w:r>
        <w:t>평가하고</w:t>
      </w:r>
      <w:r>
        <w:t xml:space="preserve">, </w:t>
      </w:r>
      <w:r>
        <w:t>요인구조를</w:t>
      </w:r>
      <w:r>
        <w:t xml:space="preserve"> </w:t>
      </w:r>
      <w:r>
        <w:t>분석할</w:t>
      </w:r>
      <w:r>
        <w:t xml:space="preserve"> </w:t>
      </w:r>
      <w:r>
        <w:t>때</w:t>
      </w:r>
      <w:r>
        <w:t>.</w:t>
      </w:r>
    </w:p>
    <w:p w14:paraId="04850EF3" w14:textId="77777777" w:rsidR="00A92C9E" w:rsidRDefault="00000000">
      <w:pPr>
        <w:pStyle w:val="1"/>
      </w:pPr>
      <w:r>
        <w:t xml:space="preserve">7. </w:t>
      </w:r>
      <w:r>
        <w:t>이미지</w:t>
      </w:r>
      <w:r>
        <w:t xml:space="preserve"> </w:t>
      </w:r>
      <w:r>
        <w:t>요인추출법</w:t>
      </w:r>
      <w:r>
        <w:t xml:space="preserve"> (Image Factoring)</w:t>
      </w:r>
    </w:p>
    <w:p w14:paraId="7F9B3D91" w14:textId="77777777" w:rsidR="00A92C9E" w:rsidRDefault="00000000">
      <w:r>
        <w:t>이미지</w:t>
      </w:r>
      <w:r>
        <w:t xml:space="preserve"> </w:t>
      </w:r>
      <w:r>
        <w:t>요인추출법은</w:t>
      </w:r>
      <w:r>
        <w:t xml:space="preserve"> </w:t>
      </w:r>
      <w:r>
        <w:t>공통성</w:t>
      </w:r>
      <w:r>
        <w:t xml:space="preserve"> </w:t>
      </w:r>
      <w:r>
        <w:t>대신</w:t>
      </w:r>
      <w:r>
        <w:t xml:space="preserve"> </w:t>
      </w:r>
      <w:r>
        <w:t>변수의</w:t>
      </w:r>
      <w:r>
        <w:t xml:space="preserve"> </w:t>
      </w:r>
      <w:r>
        <w:t>이미지</w:t>
      </w:r>
      <w:r>
        <w:t xml:space="preserve"> </w:t>
      </w:r>
      <w:r>
        <w:t>부분을</w:t>
      </w:r>
      <w:r>
        <w:t xml:space="preserve"> </w:t>
      </w:r>
      <w:r>
        <w:t>사용하여</w:t>
      </w:r>
      <w:r>
        <w:t xml:space="preserve"> </w:t>
      </w:r>
      <w:r>
        <w:t>요인을</w:t>
      </w:r>
      <w:r>
        <w:t xml:space="preserve"> </w:t>
      </w:r>
      <w:r>
        <w:t>추출하는</w:t>
      </w:r>
      <w:r>
        <w:t xml:space="preserve"> </w:t>
      </w:r>
      <w:r>
        <w:t>방법입니다</w:t>
      </w:r>
      <w:r>
        <w:t xml:space="preserve">. </w:t>
      </w:r>
      <w:r>
        <w:t>이는</w:t>
      </w:r>
      <w:r>
        <w:t xml:space="preserve"> </w:t>
      </w:r>
      <w:r>
        <w:t>회귀</w:t>
      </w:r>
      <w:r>
        <w:t xml:space="preserve"> </w:t>
      </w:r>
      <w:r>
        <w:t>잔차를</w:t>
      </w:r>
      <w:r>
        <w:t xml:space="preserve"> </w:t>
      </w:r>
      <w:r>
        <w:t>제거한</w:t>
      </w:r>
      <w:r>
        <w:t xml:space="preserve"> </w:t>
      </w:r>
      <w:r>
        <w:t>후</w:t>
      </w:r>
      <w:r>
        <w:t xml:space="preserve"> </w:t>
      </w:r>
      <w:r>
        <w:t>남은</w:t>
      </w:r>
      <w:r>
        <w:t xml:space="preserve"> </w:t>
      </w:r>
      <w:r>
        <w:t>부분을</w:t>
      </w:r>
      <w:r>
        <w:t xml:space="preserve"> </w:t>
      </w:r>
      <w:r>
        <w:t>이용하여</w:t>
      </w:r>
      <w:r>
        <w:t xml:space="preserve"> </w:t>
      </w:r>
      <w:r>
        <w:t>요인을</w:t>
      </w:r>
      <w:r>
        <w:t xml:space="preserve"> </w:t>
      </w:r>
      <w:r>
        <w:t>추출합니다</w:t>
      </w:r>
      <w:r>
        <w:t>.</w:t>
      </w:r>
    </w:p>
    <w:p w14:paraId="0195D3D9" w14:textId="77777777" w:rsidR="00A92C9E" w:rsidRDefault="00000000">
      <w:r>
        <w:lastRenderedPageBreak/>
        <w:t xml:space="preserve">- </w:t>
      </w:r>
      <w:r>
        <w:t>목적</w:t>
      </w:r>
      <w:r>
        <w:t xml:space="preserve">: </w:t>
      </w:r>
      <w:r>
        <w:t>변수의</w:t>
      </w:r>
      <w:r>
        <w:t xml:space="preserve"> </w:t>
      </w:r>
      <w:r>
        <w:t>공통된</w:t>
      </w:r>
      <w:r>
        <w:t xml:space="preserve"> </w:t>
      </w:r>
      <w:r>
        <w:t>부분이</w:t>
      </w:r>
      <w:r>
        <w:t xml:space="preserve"> </w:t>
      </w:r>
      <w:r>
        <w:t>아닌</w:t>
      </w:r>
      <w:r>
        <w:t xml:space="preserve">, </w:t>
      </w:r>
      <w:r>
        <w:t>회귀</w:t>
      </w:r>
      <w:r>
        <w:t xml:space="preserve"> </w:t>
      </w:r>
      <w:r>
        <w:t>잔차를</w:t>
      </w:r>
      <w:r>
        <w:t xml:space="preserve"> </w:t>
      </w:r>
      <w:r>
        <w:t>제거한</w:t>
      </w:r>
      <w:r>
        <w:t xml:space="preserve"> </w:t>
      </w:r>
      <w:r>
        <w:t>후</w:t>
      </w:r>
      <w:r>
        <w:t xml:space="preserve"> </w:t>
      </w:r>
      <w:r>
        <w:t>남은</w:t>
      </w:r>
      <w:r>
        <w:t xml:space="preserve"> </w:t>
      </w:r>
      <w:r>
        <w:t>부분을</w:t>
      </w:r>
      <w:r>
        <w:t xml:space="preserve"> </w:t>
      </w:r>
      <w:r>
        <w:t>기반으로</w:t>
      </w:r>
      <w:r>
        <w:t xml:space="preserve"> </w:t>
      </w:r>
      <w:r>
        <w:t>요인을</w:t>
      </w:r>
      <w:r>
        <w:t xml:space="preserve"> </w:t>
      </w:r>
      <w:r>
        <w:t>추출하기</w:t>
      </w:r>
      <w:r>
        <w:t xml:space="preserve"> </w:t>
      </w:r>
      <w:r>
        <w:t>위해</w:t>
      </w:r>
      <w:r>
        <w:t xml:space="preserve"> </w:t>
      </w:r>
      <w:r>
        <w:t>사용됩니다</w:t>
      </w:r>
      <w:r>
        <w:t>.</w:t>
      </w:r>
    </w:p>
    <w:p w14:paraId="6BECDC29" w14:textId="77777777" w:rsidR="00A92C9E" w:rsidRDefault="00000000">
      <w:r>
        <w:t xml:space="preserve">- </w:t>
      </w:r>
      <w:r>
        <w:t>특징</w:t>
      </w:r>
      <w:r>
        <w:t>:</w:t>
      </w:r>
      <w:r>
        <w:br/>
        <w:t xml:space="preserve">  - </w:t>
      </w:r>
      <w:r>
        <w:t>이미지</w:t>
      </w:r>
      <w:r>
        <w:t xml:space="preserve"> </w:t>
      </w:r>
      <w:r>
        <w:t>행렬을</w:t>
      </w:r>
      <w:r>
        <w:t xml:space="preserve"> </w:t>
      </w:r>
      <w:r>
        <w:t>사용하여</w:t>
      </w:r>
      <w:r>
        <w:t xml:space="preserve">, </w:t>
      </w:r>
      <w:r>
        <w:t>공통된</w:t>
      </w:r>
      <w:r>
        <w:t xml:space="preserve"> </w:t>
      </w:r>
      <w:r>
        <w:t>변동성이</w:t>
      </w:r>
      <w:r>
        <w:t xml:space="preserve"> </w:t>
      </w:r>
      <w:r>
        <w:t>아닌</w:t>
      </w:r>
      <w:r>
        <w:t xml:space="preserve"> </w:t>
      </w:r>
      <w:r>
        <w:t>독립적인</w:t>
      </w:r>
      <w:r>
        <w:t xml:space="preserve"> </w:t>
      </w:r>
      <w:r>
        <w:t>변동성을</w:t>
      </w:r>
      <w:r>
        <w:t xml:space="preserve"> </w:t>
      </w:r>
      <w:r>
        <w:t>반영합니다</w:t>
      </w:r>
      <w:r>
        <w:t>.</w:t>
      </w:r>
      <w:r>
        <w:br/>
        <w:t xml:space="preserve">  - </w:t>
      </w:r>
      <w:r>
        <w:t>이미지</w:t>
      </w:r>
      <w:r>
        <w:t xml:space="preserve"> </w:t>
      </w:r>
      <w:r>
        <w:t>요인은</w:t>
      </w:r>
      <w:r>
        <w:t xml:space="preserve"> </w:t>
      </w:r>
      <w:r>
        <w:t>변수</w:t>
      </w:r>
      <w:r>
        <w:t xml:space="preserve"> </w:t>
      </w:r>
      <w:r>
        <w:t>간의</w:t>
      </w:r>
      <w:r>
        <w:t xml:space="preserve"> </w:t>
      </w:r>
      <w:r>
        <w:t>독립적인</w:t>
      </w:r>
      <w:r>
        <w:t xml:space="preserve"> </w:t>
      </w:r>
      <w:r>
        <w:t>변동성을</w:t>
      </w:r>
      <w:r>
        <w:t xml:space="preserve"> </w:t>
      </w:r>
      <w:r>
        <w:t>나타내며</w:t>
      </w:r>
      <w:r>
        <w:t xml:space="preserve">, </w:t>
      </w:r>
      <w:r>
        <w:t>공통</w:t>
      </w:r>
      <w:r>
        <w:t xml:space="preserve"> </w:t>
      </w:r>
      <w:r>
        <w:t>요인과는</w:t>
      </w:r>
      <w:r>
        <w:t xml:space="preserve"> </w:t>
      </w:r>
      <w:r>
        <w:t>다른</w:t>
      </w:r>
      <w:r>
        <w:t xml:space="preserve"> </w:t>
      </w:r>
      <w:r>
        <w:t>관점을</w:t>
      </w:r>
      <w:r>
        <w:t xml:space="preserve"> </w:t>
      </w:r>
      <w:r>
        <w:t>제공합니다</w:t>
      </w:r>
      <w:r>
        <w:t>.</w:t>
      </w:r>
      <w:r>
        <w:br/>
        <w:t xml:space="preserve">  - </w:t>
      </w:r>
      <w:r>
        <w:t>주로</w:t>
      </w:r>
      <w:r>
        <w:t xml:space="preserve"> </w:t>
      </w:r>
      <w:r>
        <w:t>변수</w:t>
      </w:r>
      <w:r>
        <w:t xml:space="preserve"> </w:t>
      </w:r>
      <w:r>
        <w:t>간의</w:t>
      </w:r>
      <w:r>
        <w:t xml:space="preserve"> </w:t>
      </w:r>
      <w:r>
        <w:t>독립적인</w:t>
      </w:r>
      <w:r>
        <w:t xml:space="preserve"> </w:t>
      </w:r>
      <w:r>
        <w:t>변동성을</w:t>
      </w:r>
      <w:r>
        <w:t xml:space="preserve"> </w:t>
      </w:r>
      <w:r>
        <w:t>강조하고자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사용됩니다</w:t>
      </w:r>
      <w:r>
        <w:t>.</w:t>
      </w:r>
    </w:p>
    <w:p w14:paraId="78C6F0CD" w14:textId="77777777" w:rsidR="00A92C9E" w:rsidRDefault="00000000">
      <w:r>
        <w:t xml:space="preserve">- </w:t>
      </w:r>
      <w:r>
        <w:t>적용</w:t>
      </w:r>
      <w:r>
        <w:t xml:space="preserve"> </w:t>
      </w:r>
      <w:r>
        <w:t>예</w:t>
      </w:r>
      <w:r>
        <w:t xml:space="preserve">: </w:t>
      </w:r>
      <w:r>
        <w:t>변수</w:t>
      </w:r>
      <w:r>
        <w:t xml:space="preserve"> </w:t>
      </w:r>
      <w:r>
        <w:t>간의</w:t>
      </w:r>
      <w:r>
        <w:t xml:space="preserve"> </w:t>
      </w:r>
      <w:r>
        <w:t>독립적인</w:t>
      </w:r>
      <w:r>
        <w:t xml:space="preserve"> </w:t>
      </w:r>
      <w:r>
        <w:t>변동성을</w:t>
      </w:r>
      <w:r>
        <w:t xml:space="preserve"> </w:t>
      </w:r>
      <w:r>
        <w:t>분석하고자</w:t>
      </w:r>
      <w:r>
        <w:t xml:space="preserve"> </w:t>
      </w:r>
      <w:r>
        <w:t>할</w:t>
      </w:r>
      <w:r>
        <w:t xml:space="preserve"> </w:t>
      </w:r>
      <w:r>
        <w:t>때</w:t>
      </w:r>
      <w:r>
        <w:t>.</w:t>
      </w:r>
    </w:p>
    <w:p w14:paraId="0310E109" w14:textId="77777777" w:rsidR="00A92C9E" w:rsidRDefault="00000000">
      <w:pPr>
        <w:pStyle w:val="1"/>
      </w:pPr>
      <w:r>
        <w:t>요약</w:t>
      </w:r>
    </w:p>
    <w:p w14:paraId="3995D3C9" w14:textId="77777777" w:rsidR="00A92C9E" w:rsidRDefault="00000000">
      <w:r>
        <w:t>이러한</w:t>
      </w:r>
      <w:r>
        <w:t xml:space="preserve"> </w:t>
      </w:r>
      <w:r>
        <w:t>다양한</w:t>
      </w:r>
      <w:r>
        <w:t xml:space="preserve"> </w:t>
      </w:r>
      <w:r>
        <w:t>요인</w:t>
      </w:r>
      <w:r>
        <w:t xml:space="preserve"> </w:t>
      </w:r>
      <w:r>
        <w:t>추출</w:t>
      </w:r>
      <w:r>
        <w:t xml:space="preserve"> </w:t>
      </w:r>
      <w:r>
        <w:t>방법들은</w:t>
      </w:r>
      <w:r>
        <w:t xml:space="preserve"> </w:t>
      </w:r>
      <w:r>
        <w:t>분석</w:t>
      </w:r>
      <w:r>
        <w:t xml:space="preserve"> </w:t>
      </w:r>
      <w:r>
        <w:t>목적과</w:t>
      </w:r>
      <w:r>
        <w:t xml:space="preserve"> </w:t>
      </w:r>
      <w:r>
        <w:t>데이터의</w:t>
      </w:r>
      <w:r>
        <w:t xml:space="preserve"> </w:t>
      </w:r>
      <w:r>
        <w:t>특성에</w:t>
      </w:r>
      <w:r>
        <w:t xml:space="preserve"> </w:t>
      </w:r>
      <w:r>
        <w:t>따라</w:t>
      </w:r>
      <w:r>
        <w:t xml:space="preserve"> </w:t>
      </w:r>
      <w:r>
        <w:t>선택되며</w:t>
      </w:r>
      <w:r>
        <w:t xml:space="preserve">, </w:t>
      </w:r>
      <w:r>
        <w:t>각각의</w:t>
      </w:r>
      <w:r>
        <w:t xml:space="preserve"> </w:t>
      </w:r>
      <w:r>
        <w:t>방법이</w:t>
      </w:r>
      <w:r>
        <w:t xml:space="preserve"> </w:t>
      </w:r>
      <w:r>
        <w:t>가지는</w:t>
      </w:r>
      <w:r>
        <w:t xml:space="preserve"> </w:t>
      </w:r>
      <w:r>
        <w:t>강점과</w:t>
      </w:r>
      <w:r>
        <w:t xml:space="preserve"> </w:t>
      </w:r>
      <w:r>
        <w:t>약점을</w:t>
      </w:r>
      <w:r>
        <w:t xml:space="preserve"> </w:t>
      </w:r>
      <w:r>
        <w:t>고려하여</w:t>
      </w:r>
      <w:r>
        <w:t xml:space="preserve"> </w:t>
      </w:r>
      <w:r>
        <w:t>적절한</w:t>
      </w:r>
      <w:r>
        <w:t xml:space="preserve"> </w:t>
      </w:r>
      <w:r>
        <w:t>방법을</w:t>
      </w:r>
      <w:r>
        <w:t xml:space="preserve"> </w:t>
      </w:r>
      <w:r>
        <w:t>선택하는</w:t>
      </w:r>
      <w:r>
        <w:t xml:space="preserve"> </w:t>
      </w:r>
      <w:r>
        <w:t>것이</w:t>
      </w:r>
      <w:r>
        <w:t xml:space="preserve"> </w:t>
      </w:r>
      <w:r>
        <w:t>중요합니다</w:t>
      </w:r>
      <w:r>
        <w:t>.</w:t>
      </w:r>
    </w:p>
    <w:sectPr w:rsidR="00A92C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922152">
    <w:abstractNumId w:val="8"/>
  </w:num>
  <w:num w:numId="2" w16cid:durableId="790520013">
    <w:abstractNumId w:val="6"/>
  </w:num>
  <w:num w:numId="3" w16cid:durableId="894125657">
    <w:abstractNumId w:val="5"/>
  </w:num>
  <w:num w:numId="4" w16cid:durableId="936057094">
    <w:abstractNumId w:val="4"/>
  </w:num>
  <w:num w:numId="5" w16cid:durableId="1437286583">
    <w:abstractNumId w:val="7"/>
  </w:num>
  <w:num w:numId="6" w16cid:durableId="817963014">
    <w:abstractNumId w:val="3"/>
  </w:num>
  <w:num w:numId="7" w16cid:durableId="138882308">
    <w:abstractNumId w:val="2"/>
  </w:num>
  <w:num w:numId="8" w16cid:durableId="1357852816">
    <w:abstractNumId w:val="1"/>
  </w:num>
  <w:num w:numId="9" w16cid:durableId="82524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C31"/>
    <w:rsid w:val="0029639D"/>
    <w:rsid w:val="00326F90"/>
    <w:rsid w:val="00A92C9E"/>
    <w:rsid w:val="00AA1D8D"/>
    <w:rsid w:val="00B47730"/>
    <w:rsid w:val="00CB0664"/>
    <w:rsid w:val="00E603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8D7CC"/>
  <w14:defaultImageDpi w14:val="300"/>
  <w15:docId w15:val="{4A9ACCA7-EA43-4458-99DB-B1C3B58E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2024-08-09T16:55:00Z</dcterms:modified>
  <cp:category/>
</cp:coreProperties>
</file>