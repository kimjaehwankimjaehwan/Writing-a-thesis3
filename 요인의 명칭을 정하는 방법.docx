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521938" w14:textId="1379A7F0" w:rsidR="004B4959" w:rsidRPr="006852FF" w:rsidRDefault="004B4959" w:rsidP="004B4959">
      <w:pPr>
        <w:pStyle w:val="1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요인</w:t>
      </w:r>
      <w:r w:rsidR="00C31E3D">
        <w:rPr>
          <w:rFonts w:eastAsia="맑은 고딕" w:hint="eastAsia"/>
          <w:lang w:eastAsia="ko-KR"/>
        </w:rPr>
        <w:t>의</w:t>
      </w:r>
      <w:r w:rsidR="00C31E3D">
        <w:rPr>
          <w:rFonts w:eastAsia="맑은 고딕" w:hint="eastAsia"/>
          <w:lang w:eastAsia="ko-KR"/>
        </w:rPr>
        <w:t xml:space="preserve"> </w:t>
      </w:r>
      <w:r w:rsidR="00C31E3D">
        <w:rPr>
          <w:rFonts w:eastAsia="맑은 고딕" w:hint="eastAsia"/>
          <w:lang w:eastAsia="ko-KR"/>
        </w:rPr>
        <w:t>명칭을</w:t>
      </w:r>
      <w:r w:rsidR="00C31E3D">
        <w:rPr>
          <w:rFonts w:eastAsia="맑은 고딕" w:hint="eastAsia"/>
          <w:lang w:eastAsia="ko-KR"/>
        </w:rPr>
        <w:t xml:space="preserve"> </w:t>
      </w:r>
      <w:r w:rsidR="00C31E3D">
        <w:rPr>
          <w:rFonts w:eastAsia="맑은 고딕" w:hint="eastAsia"/>
          <w:lang w:eastAsia="ko-KR"/>
        </w:rPr>
        <w:t>정하는</w:t>
      </w:r>
      <w:r w:rsidR="00C31E3D">
        <w:rPr>
          <w:rFonts w:eastAsia="맑은 고딕" w:hint="eastAsia"/>
          <w:lang w:eastAsia="ko-KR"/>
        </w:rPr>
        <w:t xml:space="preserve"> </w:t>
      </w:r>
      <w:r w:rsidR="00C31E3D">
        <w:rPr>
          <w:rFonts w:eastAsia="맑은 고딕" w:hint="eastAsia"/>
          <w:lang w:eastAsia="ko-KR"/>
        </w:rPr>
        <w:t>방법</w:t>
      </w:r>
    </w:p>
    <w:p w14:paraId="55379E08" w14:textId="77777777" w:rsidR="00C31E3D" w:rsidRDefault="00C31E3D" w:rsidP="00C31E3D">
      <w:p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[</w:t>
      </w:r>
      <w:r>
        <w:rPr>
          <w:rFonts w:eastAsia="맑은 고딕" w:hint="eastAsia"/>
          <w:lang w:eastAsia="ko-KR"/>
        </w:rPr>
        <w:t>패턴행렬</w:t>
      </w:r>
      <w:r>
        <w:rPr>
          <w:rFonts w:eastAsia="맑은 고딕" w:hint="eastAsia"/>
          <w:lang w:eastAsia="ko-KR"/>
        </w:rPr>
        <w:t xml:space="preserve">] </w:t>
      </w:r>
      <w:r>
        <w:rPr>
          <w:rFonts w:eastAsia="맑은 고딕" w:hint="eastAsia"/>
          <w:lang w:eastAsia="ko-KR"/>
        </w:rPr>
        <w:t>표와</w:t>
      </w:r>
      <w:r>
        <w:rPr>
          <w:rFonts w:eastAsia="맑은 고딕" w:hint="eastAsia"/>
          <w:lang w:eastAsia="ko-KR"/>
        </w:rPr>
        <w:t xml:space="preserve"> [</w:t>
      </w:r>
      <w:r>
        <w:rPr>
          <w:rFonts w:eastAsia="맑은 고딕" w:hint="eastAsia"/>
          <w:lang w:eastAsia="ko-KR"/>
        </w:rPr>
        <w:t>구조행렬</w:t>
      </w:r>
      <w:r>
        <w:rPr>
          <w:rFonts w:eastAsia="맑은 고딕" w:hint="eastAsia"/>
          <w:lang w:eastAsia="ko-KR"/>
        </w:rPr>
        <w:t xml:space="preserve">] </w:t>
      </w:r>
      <w:r>
        <w:rPr>
          <w:rFonts w:eastAsia="맑은 고딕" w:hint="eastAsia"/>
          <w:lang w:eastAsia="ko-KR"/>
        </w:rPr>
        <w:t>표를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확인해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보면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요인들이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다음과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같음을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알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있다</w:t>
      </w:r>
      <w:r>
        <w:rPr>
          <w:rFonts w:eastAsia="맑은 고딕" w:hint="eastAsia"/>
          <w:lang w:eastAsia="ko-KR"/>
        </w:rPr>
        <w:t>.</w:t>
      </w:r>
    </w:p>
    <w:p w14:paraId="5A2D07AF" w14:textId="51B66F26" w:rsidR="00C31E3D" w:rsidRDefault="00C31E3D" w:rsidP="00C31E3D">
      <w:pPr>
        <w:rPr>
          <w:rFonts w:ascii="맑은 고딕" w:eastAsia="맑은 고딕" w:hAnsi="맑은 고딕"/>
          <w:lang w:eastAsia="ko-KR"/>
        </w:rPr>
      </w:pPr>
      <w:r>
        <w:rPr>
          <w:rFonts w:ascii="맑은 고딕" w:eastAsia="맑은 고딕" w:hAnsi="맑은 고딕" w:hint="eastAsia"/>
          <w:lang w:eastAsia="ko-KR"/>
        </w:rPr>
        <w:t>-요인1 : 13번 14번, 15번</w:t>
      </w:r>
      <w:r>
        <w:rPr>
          <w:rFonts w:ascii="맑은 고딕" w:eastAsia="맑은 고딕" w:hAnsi="맑은 고딕"/>
          <w:lang w:eastAsia="ko-KR"/>
        </w:rPr>
        <w:tab/>
      </w:r>
      <w:r>
        <w:rPr>
          <w:rFonts w:ascii="맑은 고딕" w:eastAsia="맑은 고딕" w:hAnsi="맑은 고딕" w:hint="eastAsia"/>
          <w:lang w:eastAsia="ko-KR"/>
        </w:rPr>
        <w:t>-요인2 : 1번, 2번, 3번</w:t>
      </w:r>
      <w:r>
        <w:rPr>
          <w:rFonts w:ascii="맑은 고딕" w:eastAsia="맑은 고딕" w:hAnsi="맑은 고딕"/>
          <w:lang w:eastAsia="ko-KR"/>
        </w:rPr>
        <w:tab/>
      </w:r>
      <w:r>
        <w:rPr>
          <w:rFonts w:ascii="맑은 고딕" w:eastAsia="맑은 고딕" w:hAnsi="맑은 고딕" w:hint="eastAsia"/>
          <w:lang w:eastAsia="ko-KR"/>
        </w:rPr>
        <w:t>-요인3 : 10번,11번, 12번</w:t>
      </w:r>
    </w:p>
    <w:p w14:paraId="5B18CD16" w14:textId="1BF9CE89" w:rsidR="00C31E3D" w:rsidRPr="00C31E3D" w:rsidRDefault="00C31E3D" w:rsidP="00C31E3D">
      <w:pPr>
        <w:rPr>
          <w:rFonts w:eastAsia="맑은 고딕" w:hint="eastAsia"/>
          <w:lang w:eastAsia="ko-KR"/>
        </w:rPr>
      </w:pPr>
      <w:r>
        <w:rPr>
          <w:rFonts w:ascii="맑은 고딕" w:eastAsia="맑은 고딕" w:hAnsi="맑은 고딕" w:hint="eastAsia"/>
          <w:lang w:eastAsia="ko-KR"/>
        </w:rPr>
        <w:t>-요인4 : 7번, 8번, 9번</w:t>
      </w:r>
      <w:r>
        <w:rPr>
          <w:rFonts w:ascii="맑은 고딕" w:eastAsia="맑은 고딕" w:hAnsi="맑은 고딕"/>
          <w:lang w:eastAsia="ko-KR"/>
        </w:rPr>
        <w:tab/>
      </w:r>
      <w:r>
        <w:rPr>
          <w:rFonts w:ascii="맑은 고딕" w:eastAsia="맑은 고딕" w:hAnsi="맑은 고딕" w:hint="eastAsia"/>
          <w:lang w:eastAsia="ko-KR"/>
        </w:rPr>
        <w:t>-요인5 : 4번, 5번, 6번</w:t>
      </w:r>
    </w:p>
    <w:p w14:paraId="5F10F60F" w14:textId="1BEDC16A" w:rsidR="004B4959" w:rsidRDefault="00C8671B" w:rsidP="00C8671B">
      <w:pPr>
        <w:tabs>
          <w:tab w:val="left" w:pos="3083"/>
        </w:tabs>
        <w:rPr>
          <w:rFonts w:eastAsia="맑은 고딕"/>
          <w:lang w:eastAsia="ko-KR"/>
        </w:rPr>
      </w:pPr>
      <w:r>
        <w:rPr>
          <w:rFonts w:eastAsia="맑은 고딕"/>
          <w:lang w:eastAsia="ko-KR"/>
        </w:rPr>
        <w:tab/>
      </w:r>
    </w:p>
    <w:p w14:paraId="0C315F2F" w14:textId="19FCAEE4" w:rsidR="004B4959" w:rsidRDefault="00C31E3D" w:rsidP="004B4959">
      <w:p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5</w:t>
      </w:r>
      <w:r>
        <w:rPr>
          <w:rFonts w:eastAsia="맑은 고딕" w:hint="eastAsia"/>
          <w:lang w:eastAsia="ko-KR"/>
        </w:rPr>
        <w:t>가지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요인별로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문항이</w:t>
      </w:r>
      <w:r>
        <w:rPr>
          <w:rFonts w:eastAsia="맑은 고딕" w:hint="eastAsia"/>
          <w:lang w:eastAsia="ko-KR"/>
        </w:rPr>
        <w:t xml:space="preserve"> 3</w:t>
      </w:r>
      <w:r>
        <w:rPr>
          <w:rFonts w:eastAsia="맑은 고딕" w:hint="eastAsia"/>
          <w:lang w:eastAsia="ko-KR"/>
        </w:rPr>
        <w:t>개씩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배정되어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있다</w:t>
      </w:r>
      <w:r>
        <w:rPr>
          <w:rFonts w:eastAsia="맑은 고딕" w:hint="eastAsia"/>
          <w:lang w:eastAsia="ko-KR"/>
        </w:rPr>
        <w:t xml:space="preserve">. </w:t>
      </w:r>
      <w:r>
        <w:rPr>
          <w:rFonts w:eastAsia="맑은 고딕" w:hint="eastAsia"/>
          <w:lang w:eastAsia="ko-KR"/>
        </w:rPr>
        <w:t>이와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같이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문항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묶음으로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구분되었다면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묶인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문항별로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설문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문항을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다시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확인해야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한다</w:t>
      </w:r>
      <w:r>
        <w:rPr>
          <w:rFonts w:eastAsia="맑은 고딕" w:hint="eastAsia"/>
          <w:lang w:eastAsia="ko-KR"/>
        </w:rPr>
        <w:t xml:space="preserve">. </w:t>
      </w:r>
      <w:r>
        <w:rPr>
          <w:rFonts w:eastAsia="맑은 고딕" w:hint="eastAsia"/>
          <w:lang w:eastAsia="ko-KR"/>
        </w:rPr>
        <w:t>설문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문항을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다시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살피는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이유는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요인</w:t>
      </w:r>
      <w:r>
        <w:rPr>
          <w:rFonts w:eastAsia="맑은 고딕" w:hint="eastAsia"/>
          <w:lang w:eastAsia="ko-KR"/>
        </w:rPr>
        <w:t xml:space="preserve"> 1, 2, 3, 4, 5 </w:t>
      </w:r>
      <w:r>
        <w:rPr>
          <w:rFonts w:eastAsia="맑은 고딕" w:hint="eastAsia"/>
          <w:lang w:eastAsia="ko-KR"/>
        </w:rPr>
        <w:t>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같이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요인이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번호로만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나타난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연구도형을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보고</w:t>
      </w:r>
      <w:r>
        <w:rPr>
          <w:rFonts w:eastAsia="맑은 고딕" w:hint="eastAsia"/>
          <w:lang w:eastAsia="ko-KR"/>
        </w:rPr>
        <w:t xml:space="preserve">, </w:t>
      </w:r>
      <w:r>
        <w:rPr>
          <w:rFonts w:eastAsia="맑은 고딕" w:hint="eastAsia"/>
          <w:lang w:eastAsia="ko-KR"/>
        </w:rPr>
        <w:t>각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요인을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직관적으로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판단하기는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어렵기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때문이다</w:t>
      </w:r>
      <w:r>
        <w:rPr>
          <w:rFonts w:eastAsia="맑은 고딕" w:hint="eastAsia"/>
          <w:lang w:eastAsia="ko-KR"/>
        </w:rPr>
        <w:t xml:space="preserve">. </w:t>
      </w:r>
      <w:r>
        <w:rPr>
          <w:rFonts w:eastAsia="맑은 고딕" w:hint="eastAsia"/>
          <w:lang w:eastAsia="ko-KR"/>
        </w:rPr>
        <w:t>이때는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연구자가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각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문항의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공통점을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찾아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요인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명칭을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붙여주면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된다</w:t>
      </w:r>
      <w:r>
        <w:rPr>
          <w:rFonts w:eastAsia="맑은 고딕" w:hint="eastAsia"/>
          <w:lang w:eastAsia="ko-KR"/>
        </w:rPr>
        <w:t>.</w:t>
      </w:r>
    </w:p>
    <w:p w14:paraId="39465F78" w14:textId="77777777" w:rsidR="00C31E3D" w:rsidRDefault="00C31E3D" w:rsidP="004B4959">
      <w:pPr>
        <w:rPr>
          <w:rFonts w:eastAsia="맑은 고딕"/>
          <w:lang w:eastAsia="ko-KR"/>
        </w:rPr>
      </w:pPr>
    </w:p>
    <w:p w14:paraId="562FED8C" w14:textId="3D82CF5E" w:rsidR="00C31E3D" w:rsidRPr="00C31E3D" w:rsidRDefault="00C31E3D" w:rsidP="004B4959">
      <w:pPr>
        <w:rPr>
          <w:rFonts w:eastAsia="맑은 고딕" w:hint="eastAsia"/>
          <w:lang w:eastAsia="ko-KR"/>
        </w:rPr>
      </w:pPr>
      <w:r>
        <w:rPr>
          <w:rFonts w:eastAsia="맑은 고딕" w:hint="eastAsia"/>
          <w:lang w:eastAsia="ko-KR"/>
        </w:rPr>
        <w:t>요인</w:t>
      </w:r>
      <w:r>
        <w:rPr>
          <w:rFonts w:eastAsia="맑은 고딕" w:hint="eastAsia"/>
          <w:lang w:eastAsia="ko-KR"/>
        </w:rPr>
        <w:t xml:space="preserve"> 1</w:t>
      </w:r>
      <w:r>
        <w:rPr>
          <w:rFonts w:eastAsia="맑은 고딕" w:hint="eastAsia"/>
          <w:lang w:eastAsia="ko-KR"/>
        </w:rPr>
        <w:t>에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해당하는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설문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문항을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보면</w:t>
      </w:r>
      <w:r>
        <w:rPr>
          <w:rFonts w:eastAsia="맑은 고딕" w:hint="eastAsia"/>
          <w:lang w:eastAsia="ko-KR"/>
        </w:rPr>
        <w:t xml:space="preserve">, </w:t>
      </w:r>
      <w:r>
        <w:rPr>
          <w:rFonts w:eastAsia="맑은 고딕"/>
          <w:lang w:eastAsia="ko-KR"/>
        </w:rPr>
        <w:t>‘</w:t>
      </w:r>
      <w:r>
        <w:rPr>
          <w:rFonts w:eastAsia="맑은 고딕" w:hint="eastAsia"/>
          <w:lang w:eastAsia="ko-KR"/>
        </w:rPr>
        <w:t>모양</w:t>
      </w:r>
      <w:r>
        <w:rPr>
          <w:rFonts w:eastAsia="맑은 고딕" w:hint="eastAsia"/>
          <w:lang w:eastAsia="ko-KR"/>
        </w:rPr>
        <w:t xml:space="preserve">, </w:t>
      </w:r>
      <w:r>
        <w:rPr>
          <w:rFonts w:eastAsia="맑은 고딕" w:hint="eastAsia"/>
          <w:lang w:eastAsia="ko-KR"/>
        </w:rPr>
        <w:t>외관</w:t>
      </w:r>
      <w:r>
        <w:rPr>
          <w:rFonts w:eastAsia="맑은 고딕" w:hint="eastAsia"/>
          <w:lang w:eastAsia="ko-KR"/>
        </w:rPr>
        <w:t xml:space="preserve">, </w:t>
      </w:r>
      <w:r>
        <w:rPr>
          <w:rFonts w:eastAsia="맑은 고딕" w:hint="eastAsia"/>
          <w:lang w:eastAsia="ko-KR"/>
        </w:rPr>
        <w:t>디자인</w:t>
      </w:r>
      <w:r>
        <w:rPr>
          <w:rFonts w:eastAsia="맑은 고딕"/>
          <w:lang w:eastAsia="ko-KR"/>
        </w:rPr>
        <w:t>’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이란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단어가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있다</w:t>
      </w:r>
      <w:r>
        <w:rPr>
          <w:rFonts w:eastAsia="맑은 고딕" w:hint="eastAsia"/>
          <w:lang w:eastAsia="ko-KR"/>
        </w:rPr>
        <w:t xml:space="preserve">. </w:t>
      </w:r>
      <w:r>
        <w:rPr>
          <w:rFonts w:eastAsia="맑은 고딕" w:hint="eastAsia"/>
          <w:lang w:eastAsia="ko-KR"/>
        </w:rPr>
        <w:t>대표적인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단어가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/>
          <w:lang w:eastAsia="ko-KR"/>
        </w:rPr>
        <w:t>‘</w:t>
      </w:r>
      <w:r>
        <w:rPr>
          <w:rFonts w:eastAsia="맑은 고딕" w:hint="eastAsia"/>
          <w:lang w:eastAsia="ko-KR"/>
        </w:rPr>
        <w:t>외관</w:t>
      </w:r>
      <w:r>
        <w:rPr>
          <w:rFonts w:eastAsia="맑은 고딕"/>
          <w:lang w:eastAsia="ko-KR"/>
        </w:rPr>
        <w:t>’</w:t>
      </w:r>
      <w:r>
        <w:rPr>
          <w:rFonts w:eastAsia="맑은 고딕" w:hint="eastAsia"/>
          <w:lang w:eastAsia="ko-KR"/>
        </w:rPr>
        <w:t>이므로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변수명을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/>
          <w:lang w:eastAsia="ko-KR"/>
        </w:rPr>
        <w:t>‘</w:t>
      </w:r>
      <w:r>
        <w:rPr>
          <w:rFonts w:eastAsia="맑은 고딕" w:hint="eastAsia"/>
          <w:lang w:eastAsia="ko-KR"/>
        </w:rPr>
        <w:t>외관</w:t>
      </w:r>
      <w:r>
        <w:rPr>
          <w:rFonts w:eastAsia="맑은 고딕"/>
          <w:lang w:eastAsia="ko-KR"/>
        </w:rPr>
        <w:t>’</w:t>
      </w:r>
      <w:r>
        <w:rPr>
          <w:rFonts w:eastAsia="맑은 고딕" w:hint="eastAsia"/>
          <w:lang w:eastAsia="ko-KR"/>
        </w:rPr>
        <w:t>이라고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명명한다</w:t>
      </w:r>
      <w:r>
        <w:rPr>
          <w:rFonts w:eastAsia="맑은 고딕" w:hint="eastAsia"/>
          <w:lang w:eastAsia="ko-KR"/>
        </w:rPr>
        <w:t xml:space="preserve">. </w:t>
      </w:r>
      <w:r>
        <w:rPr>
          <w:rFonts w:eastAsia="맑은 고딕" w:hint="eastAsia"/>
          <w:lang w:eastAsia="ko-KR"/>
        </w:rPr>
        <w:t>요인</w:t>
      </w:r>
      <w:r>
        <w:rPr>
          <w:rFonts w:eastAsia="맑은 고딕" w:hint="eastAsia"/>
          <w:lang w:eastAsia="ko-KR"/>
        </w:rPr>
        <w:t xml:space="preserve"> 2</w:t>
      </w:r>
      <w:r>
        <w:rPr>
          <w:rFonts w:eastAsia="맑은 고딕" w:hint="eastAsia"/>
          <w:lang w:eastAsia="ko-KR"/>
        </w:rPr>
        <w:t>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/>
          <w:lang w:eastAsia="ko-KR"/>
        </w:rPr>
        <w:t>‘</w:t>
      </w:r>
      <w:r>
        <w:rPr>
          <w:rFonts w:eastAsia="맑은 고딕" w:hint="eastAsia"/>
          <w:lang w:eastAsia="ko-KR"/>
        </w:rPr>
        <w:t>만족감</w:t>
      </w:r>
      <w:r>
        <w:rPr>
          <w:rFonts w:eastAsia="맑은 고딕"/>
          <w:lang w:eastAsia="ko-KR"/>
        </w:rPr>
        <w:t>’</w:t>
      </w:r>
      <w:r>
        <w:rPr>
          <w:rFonts w:eastAsia="맑은 고딕" w:hint="eastAsia"/>
          <w:lang w:eastAsia="ko-KR"/>
        </w:rPr>
        <w:t>이란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단어가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공통적으로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사용되고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있으므로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변수명을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/>
          <w:lang w:eastAsia="ko-KR"/>
        </w:rPr>
        <w:t>‘</w:t>
      </w:r>
      <w:r>
        <w:rPr>
          <w:rFonts w:eastAsia="맑은 고딕" w:hint="eastAsia"/>
          <w:lang w:eastAsia="ko-KR"/>
        </w:rPr>
        <w:t>만족감</w:t>
      </w:r>
      <w:r>
        <w:rPr>
          <w:rFonts w:eastAsia="맑은 고딕"/>
          <w:lang w:eastAsia="ko-KR"/>
        </w:rPr>
        <w:t>’</w:t>
      </w:r>
      <w:r>
        <w:rPr>
          <w:rFonts w:eastAsia="맑은 고딕" w:hint="eastAsia"/>
          <w:lang w:eastAsia="ko-KR"/>
        </w:rPr>
        <w:t>으로</w:t>
      </w:r>
      <w:r>
        <w:rPr>
          <w:rFonts w:eastAsia="맑은 고딕" w:hint="eastAsia"/>
          <w:lang w:eastAsia="ko-KR"/>
        </w:rPr>
        <w:t xml:space="preserve">, </w:t>
      </w:r>
      <w:r>
        <w:rPr>
          <w:rFonts w:eastAsia="맑은 고딕" w:hint="eastAsia"/>
          <w:lang w:eastAsia="ko-KR"/>
        </w:rPr>
        <w:t>요인</w:t>
      </w:r>
      <w:r>
        <w:rPr>
          <w:rFonts w:eastAsia="맑은 고딕" w:hint="eastAsia"/>
          <w:lang w:eastAsia="ko-KR"/>
        </w:rPr>
        <w:t>3</w:t>
      </w:r>
      <w:r>
        <w:rPr>
          <w:rFonts w:eastAsia="맑은 고딕" w:hint="eastAsia"/>
          <w:lang w:eastAsia="ko-KR"/>
        </w:rPr>
        <w:t>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/>
          <w:lang w:eastAsia="ko-KR"/>
        </w:rPr>
        <w:t>‘</w:t>
      </w:r>
      <w:r>
        <w:rPr>
          <w:rFonts w:eastAsia="맑은 고딕" w:hint="eastAsia"/>
          <w:lang w:eastAsia="ko-KR"/>
        </w:rPr>
        <w:t>편리</w:t>
      </w:r>
      <w:r>
        <w:rPr>
          <w:rFonts w:eastAsia="맑은 고딕"/>
          <w:lang w:eastAsia="ko-KR"/>
        </w:rPr>
        <w:t>’</w:t>
      </w:r>
      <w:r>
        <w:rPr>
          <w:rFonts w:eastAsia="맑은 고딕" w:hint="eastAsia"/>
          <w:lang w:eastAsia="ko-KR"/>
        </w:rPr>
        <w:t>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단어가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쓰이므로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/>
          <w:lang w:eastAsia="ko-KR"/>
        </w:rPr>
        <w:t>‘</w:t>
      </w:r>
      <w:r>
        <w:rPr>
          <w:rFonts w:eastAsia="맑은 고딕" w:hint="eastAsia"/>
          <w:lang w:eastAsia="ko-KR"/>
        </w:rPr>
        <w:t>편리함</w:t>
      </w:r>
      <w:r>
        <w:rPr>
          <w:rFonts w:eastAsia="맑은 고딕"/>
          <w:lang w:eastAsia="ko-KR"/>
        </w:rPr>
        <w:t>’</w:t>
      </w:r>
      <w:r>
        <w:rPr>
          <w:rFonts w:eastAsia="맑은 고딕" w:hint="eastAsia"/>
          <w:lang w:eastAsia="ko-KR"/>
        </w:rPr>
        <w:t>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변수명으로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한다</w:t>
      </w:r>
      <w:r>
        <w:rPr>
          <w:rFonts w:eastAsia="맑은 고딕" w:hint="eastAsia"/>
          <w:lang w:eastAsia="ko-KR"/>
        </w:rPr>
        <w:t>.</w:t>
      </w:r>
    </w:p>
    <w:p w14:paraId="54102D5B" w14:textId="77777777" w:rsidR="006852FF" w:rsidRPr="004B4959" w:rsidRDefault="006852FF">
      <w:pPr>
        <w:rPr>
          <w:rFonts w:eastAsia="맑은 고딕"/>
          <w:lang w:eastAsia="ko-KR"/>
        </w:rPr>
      </w:pPr>
    </w:p>
    <w:sectPr w:rsidR="006852FF" w:rsidRPr="004B495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31B5D1" w14:textId="77777777" w:rsidR="00BC59F5" w:rsidRDefault="00BC59F5">
      <w:pPr>
        <w:spacing w:after="0" w:line="240" w:lineRule="auto"/>
      </w:pPr>
    </w:p>
  </w:endnote>
  <w:endnote w:type="continuationSeparator" w:id="0">
    <w:p w14:paraId="610C2F33" w14:textId="77777777" w:rsidR="00BC59F5" w:rsidRDefault="00BC59F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68B4CC" w14:textId="77777777" w:rsidR="00BC59F5" w:rsidRDefault="00BC59F5">
      <w:pPr>
        <w:spacing w:after="0" w:line="240" w:lineRule="auto"/>
      </w:pPr>
    </w:p>
  </w:footnote>
  <w:footnote w:type="continuationSeparator" w:id="0">
    <w:p w14:paraId="28873A30" w14:textId="77777777" w:rsidR="00BC59F5" w:rsidRDefault="00BC59F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7575184"/>
    <w:multiLevelType w:val="hybridMultilevel"/>
    <w:tmpl w:val="2AAA0EDC"/>
    <w:lvl w:ilvl="0" w:tplc="9110BDA6">
      <w:start w:val="3"/>
      <w:numFmt w:val="bullet"/>
      <w:lvlText w:val=""/>
      <w:lvlJc w:val="left"/>
      <w:pPr>
        <w:ind w:left="800" w:hanging="360"/>
      </w:pPr>
      <w:rPr>
        <w:rFonts w:ascii="Wingdings" w:eastAsia="맑은 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167965E9"/>
    <w:multiLevelType w:val="hybridMultilevel"/>
    <w:tmpl w:val="673E0F30"/>
    <w:lvl w:ilvl="0" w:tplc="F434227C">
      <w:start w:val="3"/>
      <w:numFmt w:val="bullet"/>
      <w:lvlText w:val=""/>
      <w:lvlJc w:val="left"/>
      <w:pPr>
        <w:ind w:left="800" w:hanging="360"/>
      </w:pPr>
      <w:rPr>
        <w:rFonts w:ascii="Wingdings" w:eastAsia="맑은 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339464A7"/>
    <w:multiLevelType w:val="hybridMultilevel"/>
    <w:tmpl w:val="21CAA58A"/>
    <w:lvl w:ilvl="0" w:tplc="A63E19AC">
      <w:numFmt w:val="bullet"/>
      <w:lvlText w:val="-"/>
      <w:lvlJc w:val="left"/>
      <w:pPr>
        <w:ind w:left="1080" w:hanging="360"/>
      </w:pPr>
      <w:rPr>
        <w:rFonts w:ascii="Cambria" w:eastAsia="맑은 고딕" w:hAnsi="Cambria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12" w15:restartNumberingAfterBreak="0">
    <w:nsid w:val="3E103DCD"/>
    <w:multiLevelType w:val="hybridMultilevel"/>
    <w:tmpl w:val="6B5ACD46"/>
    <w:lvl w:ilvl="0" w:tplc="D83AB064">
      <w:start w:val="3"/>
      <w:numFmt w:val="bullet"/>
      <w:lvlText w:val="-"/>
      <w:lvlJc w:val="left"/>
      <w:pPr>
        <w:ind w:left="800" w:hanging="360"/>
      </w:pPr>
      <w:rPr>
        <w:rFonts w:ascii="Cambria" w:eastAsia="맑은 고딕" w:hAnsi="Cambria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" w15:restartNumberingAfterBreak="0">
    <w:nsid w:val="402A5DEE"/>
    <w:multiLevelType w:val="hybridMultilevel"/>
    <w:tmpl w:val="575CD826"/>
    <w:lvl w:ilvl="0" w:tplc="CC4C25E0">
      <w:start w:val="3"/>
      <w:numFmt w:val="bullet"/>
      <w:lvlText w:val=""/>
      <w:lvlJc w:val="left"/>
      <w:pPr>
        <w:ind w:left="800" w:hanging="360"/>
      </w:pPr>
      <w:rPr>
        <w:rFonts w:ascii="Wingdings" w:eastAsia="맑은 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446506EB"/>
    <w:multiLevelType w:val="hybridMultilevel"/>
    <w:tmpl w:val="34366A96"/>
    <w:lvl w:ilvl="0" w:tplc="04090001">
      <w:start w:val="1"/>
      <w:numFmt w:val="bullet"/>
      <w:lvlText w:val=""/>
      <w:lvlJc w:val="left"/>
      <w:pPr>
        <w:ind w:left="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4FB3533A"/>
    <w:multiLevelType w:val="hybridMultilevel"/>
    <w:tmpl w:val="A38A646A"/>
    <w:lvl w:ilvl="0" w:tplc="3142296E">
      <w:start w:val="3"/>
      <w:numFmt w:val="bullet"/>
      <w:lvlText w:val=""/>
      <w:lvlJc w:val="left"/>
      <w:pPr>
        <w:ind w:left="800" w:hanging="360"/>
      </w:pPr>
      <w:rPr>
        <w:rFonts w:ascii="Wingdings" w:eastAsia="맑은 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6" w15:restartNumberingAfterBreak="0">
    <w:nsid w:val="6A7006D0"/>
    <w:multiLevelType w:val="hybridMultilevel"/>
    <w:tmpl w:val="A0509F52"/>
    <w:lvl w:ilvl="0" w:tplc="86944D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upperLetter"/>
      <w:lvlText w:val="%5.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upperLetter"/>
      <w:lvlText w:val="%8.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num w:numId="1" w16cid:durableId="206066800">
    <w:abstractNumId w:val="8"/>
  </w:num>
  <w:num w:numId="2" w16cid:durableId="901138072">
    <w:abstractNumId w:val="6"/>
  </w:num>
  <w:num w:numId="3" w16cid:durableId="1652561863">
    <w:abstractNumId w:val="5"/>
  </w:num>
  <w:num w:numId="4" w16cid:durableId="864757943">
    <w:abstractNumId w:val="4"/>
  </w:num>
  <w:num w:numId="5" w16cid:durableId="596984823">
    <w:abstractNumId w:val="7"/>
  </w:num>
  <w:num w:numId="6" w16cid:durableId="1110666349">
    <w:abstractNumId w:val="3"/>
  </w:num>
  <w:num w:numId="7" w16cid:durableId="1482237926">
    <w:abstractNumId w:val="2"/>
  </w:num>
  <w:num w:numId="8" w16cid:durableId="559899641">
    <w:abstractNumId w:val="1"/>
  </w:num>
  <w:num w:numId="9" w16cid:durableId="671758707">
    <w:abstractNumId w:val="0"/>
  </w:num>
  <w:num w:numId="10" w16cid:durableId="1481581385">
    <w:abstractNumId w:val="12"/>
  </w:num>
  <w:num w:numId="11" w16cid:durableId="891037022">
    <w:abstractNumId w:val="14"/>
  </w:num>
  <w:num w:numId="12" w16cid:durableId="1029987684">
    <w:abstractNumId w:val="15"/>
  </w:num>
  <w:num w:numId="13" w16cid:durableId="1660884754">
    <w:abstractNumId w:val="9"/>
  </w:num>
  <w:num w:numId="14" w16cid:durableId="986401295">
    <w:abstractNumId w:val="13"/>
  </w:num>
  <w:num w:numId="15" w16cid:durableId="464809430">
    <w:abstractNumId w:val="10"/>
  </w:num>
  <w:num w:numId="16" w16cid:durableId="1984265810">
    <w:abstractNumId w:val="11"/>
  </w:num>
  <w:num w:numId="17" w16cid:durableId="4291999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6538"/>
    <w:rsid w:val="0015074B"/>
    <w:rsid w:val="0029639D"/>
    <w:rsid w:val="00326F90"/>
    <w:rsid w:val="004843DF"/>
    <w:rsid w:val="004B4959"/>
    <w:rsid w:val="006852FF"/>
    <w:rsid w:val="00896349"/>
    <w:rsid w:val="0091787B"/>
    <w:rsid w:val="00935490"/>
    <w:rsid w:val="00A56409"/>
    <w:rsid w:val="00AA1D8D"/>
    <w:rsid w:val="00B2181D"/>
    <w:rsid w:val="00B47730"/>
    <w:rsid w:val="00B7236E"/>
    <w:rsid w:val="00B84307"/>
    <w:rsid w:val="00B87A2A"/>
    <w:rsid w:val="00BC59F5"/>
    <w:rsid w:val="00C31E3D"/>
    <w:rsid w:val="00C8671B"/>
    <w:rsid w:val="00CB0664"/>
    <w:rsid w:val="00FC0E6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F413C70"/>
  <w14:defaultImageDpi w14:val="300"/>
  <w15:docId w15:val="{EA320589-3519-4603-B8C5-B49783414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4B4959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534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재환 김</cp:lastModifiedBy>
  <cp:revision>3</cp:revision>
  <dcterms:created xsi:type="dcterms:W3CDTF">2024-08-09T18:49:00Z</dcterms:created>
  <dcterms:modified xsi:type="dcterms:W3CDTF">2024-08-09T18:57:00Z</dcterms:modified>
  <cp:category/>
</cp:coreProperties>
</file>