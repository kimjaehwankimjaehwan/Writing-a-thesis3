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E6C976" w14:textId="77777777" w:rsidR="007565A0" w:rsidRPr="000A2635" w:rsidRDefault="00000000">
      <w:pPr>
        <w:pStyle w:val="a8"/>
        <w:rPr>
          <w:sz w:val="48"/>
          <w:szCs w:val="48"/>
          <w:lang w:eastAsia="ko-KR"/>
        </w:rPr>
      </w:pPr>
      <w:r w:rsidRPr="000A2635">
        <w:rPr>
          <w:sz w:val="48"/>
          <w:szCs w:val="48"/>
          <w:lang w:eastAsia="ko-KR"/>
        </w:rPr>
        <w:t>주성분분석</w:t>
      </w:r>
      <w:r w:rsidRPr="000A2635">
        <w:rPr>
          <w:sz w:val="48"/>
          <w:szCs w:val="48"/>
          <w:lang w:eastAsia="ko-KR"/>
        </w:rPr>
        <w:t>(PCA)</w:t>
      </w:r>
      <w:r w:rsidRPr="000A2635">
        <w:rPr>
          <w:sz w:val="48"/>
          <w:szCs w:val="48"/>
          <w:lang w:eastAsia="ko-KR"/>
        </w:rPr>
        <w:t>과</w:t>
      </w:r>
      <w:r w:rsidRPr="000A2635">
        <w:rPr>
          <w:sz w:val="48"/>
          <w:szCs w:val="48"/>
          <w:lang w:eastAsia="ko-KR"/>
        </w:rPr>
        <w:t xml:space="preserve"> </w:t>
      </w:r>
      <w:r w:rsidRPr="000A2635">
        <w:rPr>
          <w:sz w:val="48"/>
          <w:szCs w:val="48"/>
          <w:lang w:eastAsia="ko-KR"/>
        </w:rPr>
        <w:t>공통요인분석</w:t>
      </w:r>
      <w:r w:rsidRPr="000A2635">
        <w:rPr>
          <w:sz w:val="48"/>
          <w:szCs w:val="48"/>
          <w:lang w:eastAsia="ko-KR"/>
        </w:rPr>
        <w:t>(CFA)</w:t>
      </w:r>
    </w:p>
    <w:p w14:paraId="03CBA5FD" w14:textId="77777777" w:rsidR="007565A0" w:rsidRDefault="00000000">
      <w:pPr>
        <w:pStyle w:val="1"/>
        <w:rPr>
          <w:lang w:eastAsia="ko-KR"/>
        </w:rPr>
      </w:pPr>
      <w:r>
        <w:rPr>
          <w:lang w:eastAsia="ko-KR"/>
        </w:rPr>
        <w:t xml:space="preserve">1. </w:t>
      </w:r>
      <w:r>
        <w:rPr>
          <w:lang w:eastAsia="ko-KR"/>
        </w:rPr>
        <w:t>주성분분석</w:t>
      </w:r>
      <w:r>
        <w:rPr>
          <w:lang w:eastAsia="ko-KR"/>
        </w:rPr>
        <w:t xml:space="preserve"> (Principal Component Analysis, PCA)</w:t>
      </w:r>
    </w:p>
    <w:p w14:paraId="36AB809A" w14:textId="77777777" w:rsidR="007565A0" w:rsidRDefault="00000000">
      <w:pPr>
        <w:rPr>
          <w:lang w:eastAsia="ko-KR"/>
        </w:rPr>
      </w:pPr>
      <w:r>
        <w:rPr>
          <w:lang w:eastAsia="ko-KR"/>
        </w:rPr>
        <w:t>주성분분석</w:t>
      </w:r>
      <w:r>
        <w:rPr>
          <w:lang w:eastAsia="ko-KR"/>
        </w:rPr>
        <w:t>(PCA)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데이터의</w:t>
      </w:r>
      <w:r>
        <w:rPr>
          <w:lang w:eastAsia="ko-KR"/>
        </w:rPr>
        <w:t xml:space="preserve"> </w:t>
      </w:r>
      <w:r>
        <w:rPr>
          <w:lang w:eastAsia="ko-KR"/>
        </w:rPr>
        <w:t>차원을</w:t>
      </w:r>
      <w:r>
        <w:rPr>
          <w:lang w:eastAsia="ko-KR"/>
        </w:rPr>
        <w:t xml:space="preserve"> </w:t>
      </w:r>
      <w:r>
        <w:rPr>
          <w:lang w:eastAsia="ko-KR"/>
        </w:rPr>
        <w:t>축소하거나</w:t>
      </w:r>
      <w:r>
        <w:rPr>
          <w:lang w:eastAsia="ko-KR"/>
        </w:rPr>
        <w:t xml:space="preserve"> </w:t>
      </w:r>
      <w:r>
        <w:rPr>
          <w:lang w:eastAsia="ko-KR"/>
        </w:rPr>
        <w:t>변수들</w:t>
      </w:r>
      <w:r>
        <w:rPr>
          <w:lang w:eastAsia="ko-KR"/>
        </w:rPr>
        <w:t xml:space="preserve"> </w:t>
      </w:r>
      <w:r>
        <w:rPr>
          <w:lang w:eastAsia="ko-KR"/>
        </w:rPr>
        <w:t>간의</w:t>
      </w:r>
      <w:r>
        <w:rPr>
          <w:lang w:eastAsia="ko-KR"/>
        </w:rPr>
        <w:t xml:space="preserve"> </w:t>
      </w:r>
      <w:r>
        <w:rPr>
          <w:lang w:eastAsia="ko-KR"/>
        </w:rPr>
        <w:t>주요</w:t>
      </w:r>
      <w:r>
        <w:rPr>
          <w:lang w:eastAsia="ko-KR"/>
        </w:rPr>
        <w:t xml:space="preserve"> </w:t>
      </w:r>
      <w:r>
        <w:rPr>
          <w:lang w:eastAsia="ko-KR"/>
        </w:rPr>
        <w:t>구조를</w:t>
      </w:r>
      <w:r>
        <w:rPr>
          <w:lang w:eastAsia="ko-KR"/>
        </w:rPr>
        <w:t xml:space="preserve"> </w:t>
      </w:r>
      <w:r>
        <w:rPr>
          <w:lang w:eastAsia="ko-KR"/>
        </w:rPr>
        <w:t>파악하기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사용되는</w:t>
      </w:r>
      <w:r>
        <w:rPr>
          <w:lang w:eastAsia="ko-KR"/>
        </w:rPr>
        <w:t xml:space="preserve"> </w:t>
      </w:r>
      <w:r>
        <w:rPr>
          <w:lang w:eastAsia="ko-KR"/>
        </w:rPr>
        <w:t>기법입니다</w:t>
      </w:r>
      <w:r>
        <w:rPr>
          <w:lang w:eastAsia="ko-KR"/>
        </w:rPr>
        <w:t>. PCA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원래의</w:t>
      </w:r>
      <w:r>
        <w:rPr>
          <w:lang w:eastAsia="ko-KR"/>
        </w:rPr>
        <w:t xml:space="preserve"> </w:t>
      </w:r>
      <w:r>
        <w:rPr>
          <w:lang w:eastAsia="ko-KR"/>
        </w:rPr>
        <w:t>변수들을</w:t>
      </w:r>
      <w:r>
        <w:rPr>
          <w:lang w:eastAsia="ko-KR"/>
        </w:rPr>
        <w:t xml:space="preserve"> </w:t>
      </w:r>
      <w:r>
        <w:rPr>
          <w:lang w:eastAsia="ko-KR"/>
        </w:rPr>
        <w:t>선형</w:t>
      </w:r>
      <w:r>
        <w:rPr>
          <w:lang w:eastAsia="ko-KR"/>
        </w:rPr>
        <w:t xml:space="preserve"> </w:t>
      </w:r>
      <w:r>
        <w:rPr>
          <w:lang w:eastAsia="ko-KR"/>
        </w:rPr>
        <w:t>결합하여</w:t>
      </w:r>
      <w:r>
        <w:rPr>
          <w:lang w:eastAsia="ko-KR"/>
        </w:rPr>
        <w:t xml:space="preserve"> </w:t>
      </w:r>
      <w:r>
        <w:rPr>
          <w:lang w:eastAsia="ko-KR"/>
        </w:rPr>
        <w:t>새로운</w:t>
      </w:r>
      <w:r>
        <w:rPr>
          <w:lang w:eastAsia="ko-KR"/>
        </w:rPr>
        <w:t xml:space="preserve"> </w:t>
      </w:r>
      <w:r>
        <w:rPr>
          <w:lang w:eastAsia="ko-KR"/>
        </w:rPr>
        <w:t>변수</w:t>
      </w:r>
      <w:r>
        <w:rPr>
          <w:lang w:eastAsia="ko-KR"/>
        </w:rPr>
        <w:t>(</w:t>
      </w:r>
      <w:r>
        <w:rPr>
          <w:lang w:eastAsia="ko-KR"/>
        </w:rPr>
        <w:t>주성분</w:t>
      </w:r>
      <w:r>
        <w:rPr>
          <w:lang w:eastAsia="ko-KR"/>
        </w:rPr>
        <w:t>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생성하며</w:t>
      </w:r>
      <w:r>
        <w:rPr>
          <w:lang w:eastAsia="ko-KR"/>
        </w:rPr>
        <w:t xml:space="preserve">,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주성분들은</w:t>
      </w:r>
      <w:r>
        <w:rPr>
          <w:lang w:eastAsia="ko-KR"/>
        </w:rPr>
        <w:t xml:space="preserve"> </w:t>
      </w:r>
      <w:r>
        <w:rPr>
          <w:lang w:eastAsia="ko-KR"/>
        </w:rPr>
        <w:t>데이터의</w:t>
      </w:r>
      <w:r>
        <w:rPr>
          <w:lang w:eastAsia="ko-KR"/>
        </w:rPr>
        <w:t xml:space="preserve"> </w:t>
      </w:r>
      <w:r>
        <w:rPr>
          <w:lang w:eastAsia="ko-KR"/>
        </w:rPr>
        <w:t>분산을</w:t>
      </w:r>
      <w:r>
        <w:rPr>
          <w:lang w:eastAsia="ko-KR"/>
        </w:rPr>
        <w:t xml:space="preserve"> </w:t>
      </w:r>
      <w:r>
        <w:rPr>
          <w:lang w:eastAsia="ko-KR"/>
        </w:rPr>
        <w:t>최대한</w:t>
      </w:r>
      <w:r>
        <w:rPr>
          <w:lang w:eastAsia="ko-KR"/>
        </w:rPr>
        <w:t xml:space="preserve"> </w:t>
      </w:r>
      <w:r>
        <w:rPr>
          <w:lang w:eastAsia="ko-KR"/>
        </w:rPr>
        <w:t>설명할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있도록</w:t>
      </w:r>
      <w:r>
        <w:rPr>
          <w:lang w:eastAsia="ko-KR"/>
        </w:rPr>
        <w:t xml:space="preserve"> </w:t>
      </w:r>
      <w:r>
        <w:rPr>
          <w:lang w:eastAsia="ko-KR"/>
        </w:rPr>
        <w:t>설계됩니다</w:t>
      </w:r>
      <w:r>
        <w:rPr>
          <w:lang w:eastAsia="ko-KR"/>
        </w:rPr>
        <w:t>.</w:t>
      </w:r>
    </w:p>
    <w:p w14:paraId="6C71556E" w14:textId="77777777" w:rsidR="007565A0" w:rsidRDefault="00000000">
      <w:pPr>
        <w:pStyle w:val="21"/>
        <w:rPr>
          <w:lang w:eastAsia="ko-KR"/>
        </w:rPr>
      </w:pPr>
      <w:r>
        <w:rPr>
          <w:lang w:eastAsia="ko-KR"/>
        </w:rPr>
        <w:t>PCA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주요</w:t>
      </w:r>
      <w:r>
        <w:rPr>
          <w:lang w:eastAsia="ko-KR"/>
        </w:rPr>
        <w:t xml:space="preserve"> </w:t>
      </w:r>
      <w:r>
        <w:rPr>
          <w:lang w:eastAsia="ko-KR"/>
        </w:rPr>
        <w:t>특징</w:t>
      </w:r>
    </w:p>
    <w:p w14:paraId="52E753B9" w14:textId="77777777" w:rsidR="007565A0" w:rsidRDefault="00000000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분산</w:t>
      </w:r>
      <w:r>
        <w:rPr>
          <w:lang w:eastAsia="ko-KR"/>
        </w:rPr>
        <w:t xml:space="preserve"> </w:t>
      </w:r>
      <w:r>
        <w:rPr>
          <w:lang w:eastAsia="ko-KR"/>
        </w:rPr>
        <w:t>극대화</w:t>
      </w:r>
      <w:r>
        <w:rPr>
          <w:lang w:eastAsia="ko-KR"/>
        </w:rPr>
        <w:t xml:space="preserve">: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주성분은</w:t>
      </w:r>
      <w:r>
        <w:rPr>
          <w:lang w:eastAsia="ko-KR"/>
        </w:rPr>
        <w:t xml:space="preserve"> </w:t>
      </w:r>
      <w:r>
        <w:rPr>
          <w:lang w:eastAsia="ko-KR"/>
        </w:rPr>
        <w:t>데이터의</w:t>
      </w:r>
      <w:r>
        <w:rPr>
          <w:lang w:eastAsia="ko-KR"/>
        </w:rPr>
        <w:t xml:space="preserve"> </w:t>
      </w:r>
      <w:r>
        <w:rPr>
          <w:lang w:eastAsia="ko-KR"/>
        </w:rPr>
        <w:t>분산을</w:t>
      </w:r>
      <w:r>
        <w:rPr>
          <w:lang w:eastAsia="ko-KR"/>
        </w:rPr>
        <w:t xml:space="preserve"> </w:t>
      </w:r>
      <w:r>
        <w:rPr>
          <w:lang w:eastAsia="ko-KR"/>
        </w:rPr>
        <w:t>최대한</w:t>
      </w:r>
      <w:r>
        <w:rPr>
          <w:lang w:eastAsia="ko-KR"/>
        </w:rPr>
        <w:t xml:space="preserve"> </w:t>
      </w:r>
      <w:r>
        <w:rPr>
          <w:lang w:eastAsia="ko-KR"/>
        </w:rPr>
        <w:t>설명하도록</w:t>
      </w:r>
      <w:r>
        <w:rPr>
          <w:lang w:eastAsia="ko-KR"/>
        </w:rPr>
        <w:t xml:space="preserve"> </w:t>
      </w:r>
      <w:r>
        <w:rPr>
          <w:lang w:eastAsia="ko-KR"/>
        </w:rPr>
        <w:t>계산됩니다</w:t>
      </w:r>
      <w:r>
        <w:rPr>
          <w:lang w:eastAsia="ko-KR"/>
        </w:rPr>
        <w:t xml:space="preserve">. </w:t>
      </w:r>
      <w:r>
        <w:rPr>
          <w:lang w:eastAsia="ko-KR"/>
        </w:rPr>
        <w:t>첫</w:t>
      </w:r>
      <w:r>
        <w:rPr>
          <w:lang w:eastAsia="ko-KR"/>
        </w:rPr>
        <w:t xml:space="preserve"> </w:t>
      </w:r>
      <w:r>
        <w:rPr>
          <w:lang w:eastAsia="ko-KR"/>
        </w:rPr>
        <w:t>번째</w:t>
      </w:r>
      <w:r>
        <w:rPr>
          <w:lang w:eastAsia="ko-KR"/>
        </w:rPr>
        <w:t xml:space="preserve"> </w:t>
      </w:r>
      <w:r>
        <w:rPr>
          <w:lang w:eastAsia="ko-KR"/>
        </w:rPr>
        <w:t>주성분은</w:t>
      </w:r>
      <w:r>
        <w:rPr>
          <w:lang w:eastAsia="ko-KR"/>
        </w:rPr>
        <w:t xml:space="preserve">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데이터의</w:t>
      </w:r>
      <w:r>
        <w:rPr>
          <w:lang w:eastAsia="ko-KR"/>
        </w:rPr>
        <w:t xml:space="preserve"> </w:t>
      </w:r>
      <w:r>
        <w:rPr>
          <w:lang w:eastAsia="ko-KR"/>
        </w:rPr>
        <w:t>최대</w:t>
      </w:r>
      <w:r>
        <w:rPr>
          <w:lang w:eastAsia="ko-KR"/>
        </w:rPr>
        <w:t xml:space="preserve"> </w:t>
      </w:r>
      <w:r>
        <w:rPr>
          <w:lang w:eastAsia="ko-KR"/>
        </w:rPr>
        <w:t>분산을</w:t>
      </w:r>
      <w:r>
        <w:rPr>
          <w:lang w:eastAsia="ko-KR"/>
        </w:rPr>
        <w:t xml:space="preserve"> </w:t>
      </w:r>
      <w:r>
        <w:rPr>
          <w:lang w:eastAsia="ko-KR"/>
        </w:rPr>
        <w:t>설명하며</w:t>
      </w:r>
      <w:r>
        <w:rPr>
          <w:lang w:eastAsia="ko-KR"/>
        </w:rPr>
        <w:t xml:space="preserve">,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번째</w:t>
      </w:r>
      <w:r>
        <w:rPr>
          <w:lang w:eastAsia="ko-KR"/>
        </w:rPr>
        <w:t xml:space="preserve"> </w:t>
      </w:r>
      <w:r>
        <w:rPr>
          <w:lang w:eastAsia="ko-KR"/>
        </w:rPr>
        <w:t>주성분은</w:t>
      </w:r>
      <w:r>
        <w:rPr>
          <w:lang w:eastAsia="ko-KR"/>
        </w:rPr>
        <w:t xml:space="preserve"> </w:t>
      </w:r>
      <w:r>
        <w:rPr>
          <w:lang w:eastAsia="ko-KR"/>
        </w:rPr>
        <w:t>첫</w:t>
      </w:r>
      <w:r>
        <w:rPr>
          <w:lang w:eastAsia="ko-KR"/>
        </w:rPr>
        <w:t xml:space="preserve"> </w:t>
      </w:r>
      <w:r>
        <w:rPr>
          <w:lang w:eastAsia="ko-KR"/>
        </w:rPr>
        <w:t>번째</w:t>
      </w:r>
      <w:r>
        <w:rPr>
          <w:lang w:eastAsia="ko-KR"/>
        </w:rPr>
        <w:t xml:space="preserve"> </w:t>
      </w:r>
      <w:r>
        <w:rPr>
          <w:lang w:eastAsia="ko-KR"/>
        </w:rPr>
        <w:t>주성분과</w:t>
      </w:r>
      <w:r>
        <w:rPr>
          <w:lang w:eastAsia="ko-KR"/>
        </w:rPr>
        <w:t xml:space="preserve"> </w:t>
      </w:r>
      <w:r>
        <w:rPr>
          <w:lang w:eastAsia="ko-KR"/>
        </w:rPr>
        <w:t>직교</w:t>
      </w:r>
      <w:r>
        <w:rPr>
          <w:lang w:eastAsia="ko-KR"/>
        </w:rPr>
        <w:t>(orthogonal)</w:t>
      </w:r>
      <w:r>
        <w:rPr>
          <w:lang w:eastAsia="ko-KR"/>
        </w:rPr>
        <w:t>하면서</w:t>
      </w:r>
      <w:r>
        <w:rPr>
          <w:lang w:eastAsia="ko-KR"/>
        </w:rPr>
        <w:t xml:space="preserve"> </w:t>
      </w:r>
      <w:r>
        <w:rPr>
          <w:lang w:eastAsia="ko-KR"/>
        </w:rPr>
        <w:t>남은</w:t>
      </w:r>
      <w:r>
        <w:rPr>
          <w:lang w:eastAsia="ko-KR"/>
        </w:rPr>
        <w:t xml:space="preserve"> </w:t>
      </w:r>
      <w:r>
        <w:rPr>
          <w:lang w:eastAsia="ko-KR"/>
        </w:rPr>
        <w:t>분산을</w:t>
      </w:r>
      <w:r>
        <w:rPr>
          <w:lang w:eastAsia="ko-KR"/>
        </w:rPr>
        <w:t xml:space="preserve"> </w:t>
      </w:r>
      <w:r>
        <w:rPr>
          <w:lang w:eastAsia="ko-KR"/>
        </w:rPr>
        <w:t>최대한</w:t>
      </w:r>
      <w:r>
        <w:rPr>
          <w:lang w:eastAsia="ko-KR"/>
        </w:rPr>
        <w:t xml:space="preserve"> </w:t>
      </w:r>
      <w:r>
        <w:rPr>
          <w:lang w:eastAsia="ko-KR"/>
        </w:rPr>
        <w:t>설명합니다</w:t>
      </w:r>
      <w:r>
        <w:rPr>
          <w:lang w:eastAsia="ko-KR"/>
        </w:rPr>
        <w:t>.</w:t>
      </w:r>
    </w:p>
    <w:p w14:paraId="0F83B64E" w14:textId="77777777" w:rsidR="007565A0" w:rsidRDefault="00000000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차원</w:t>
      </w:r>
      <w:r>
        <w:rPr>
          <w:lang w:eastAsia="ko-KR"/>
        </w:rPr>
        <w:t xml:space="preserve"> </w:t>
      </w:r>
      <w:r>
        <w:rPr>
          <w:lang w:eastAsia="ko-KR"/>
        </w:rPr>
        <w:t>축소</w:t>
      </w:r>
      <w:r>
        <w:rPr>
          <w:lang w:eastAsia="ko-KR"/>
        </w:rPr>
        <w:t xml:space="preserve">: </w:t>
      </w:r>
      <w:r>
        <w:rPr>
          <w:lang w:eastAsia="ko-KR"/>
        </w:rPr>
        <w:t>주성분은</w:t>
      </w:r>
      <w:r>
        <w:rPr>
          <w:lang w:eastAsia="ko-KR"/>
        </w:rPr>
        <w:t xml:space="preserve"> </w:t>
      </w:r>
      <w:r>
        <w:rPr>
          <w:lang w:eastAsia="ko-KR"/>
        </w:rPr>
        <w:t>원래의</w:t>
      </w:r>
      <w:r>
        <w:rPr>
          <w:lang w:eastAsia="ko-KR"/>
        </w:rPr>
        <w:t xml:space="preserve"> </w:t>
      </w:r>
      <w:r>
        <w:rPr>
          <w:lang w:eastAsia="ko-KR"/>
        </w:rPr>
        <w:t>변수를</w:t>
      </w:r>
      <w:r>
        <w:rPr>
          <w:lang w:eastAsia="ko-KR"/>
        </w:rPr>
        <w:t xml:space="preserve"> </w:t>
      </w:r>
      <w:r>
        <w:rPr>
          <w:lang w:eastAsia="ko-KR"/>
        </w:rPr>
        <w:t>결합하여</w:t>
      </w:r>
      <w:r>
        <w:rPr>
          <w:lang w:eastAsia="ko-KR"/>
        </w:rPr>
        <w:t xml:space="preserve"> </w:t>
      </w:r>
      <w:r>
        <w:rPr>
          <w:lang w:eastAsia="ko-KR"/>
        </w:rPr>
        <w:t>차원을</w:t>
      </w:r>
      <w:r>
        <w:rPr>
          <w:lang w:eastAsia="ko-KR"/>
        </w:rPr>
        <w:t xml:space="preserve"> </w:t>
      </w:r>
      <w:r>
        <w:rPr>
          <w:lang w:eastAsia="ko-KR"/>
        </w:rPr>
        <w:t>축소합니다</w:t>
      </w:r>
      <w:r>
        <w:rPr>
          <w:lang w:eastAsia="ko-KR"/>
        </w:rPr>
        <w:t xml:space="preserve">. </w:t>
      </w:r>
      <w:r>
        <w:rPr>
          <w:lang w:eastAsia="ko-KR"/>
        </w:rPr>
        <w:t>주성분의</w:t>
      </w:r>
      <w:r>
        <w:rPr>
          <w:lang w:eastAsia="ko-KR"/>
        </w:rPr>
        <w:t xml:space="preserve"> </w:t>
      </w:r>
      <w:r>
        <w:rPr>
          <w:lang w:eastAsia="ko-KR"/>
        </w:rPr>
        <w:t>수는</w:t>
      </w:r>
      <w:r>
        <w:rPr>
          <w:lang w:eastAsia="ko-KR"/>
        </w:rPr>
        <w:t xml:space="preserve"> </w:t>
      </w:r>
      <w:r>
        <w:rPr>
          <w:lang w:eastAsia="ko-KR"/>
        </w:rPr>
        <w:t>원래</w:t>
      </w:r>
      <w:r>
        <w:rPr>
          <w:lang w:eastAsia="ko-KR"/>
        </w:rPr>
        <w:t xml:space="preserve"> </w:t>
      </w:r>
      <w:r>
        <w:rPr>
          <w:lang w:eastAsia="ko-KR"/>
        </w:rPr>
        <w:t>변수의</w:t>
      </w:r>
      <w:r>
        <w:rPr>
          <w:lang w:eastAsia="ko-KR"/>
        </w:rPr>
        <w:t xml:space="preserve"> </w:t>
      </w:r>
      <w:r>
        <w:rPr>
          <w:lang w:eastAsia="ko-KR"/>
        </w:rPr>
        <w:t>수와</w:t>
      </w:r>
      <w:r>
        <w:rPr>
          <w:lang w:eastAsia="ko-KR"/>
        </w:rPr>
        <w:t xml:space="preserve"> </w:t>
      </w:r>
      <w:r>
        <w:rPr>
          <w:lang w:eastAsia="ko-KR"/>
        </w:rPr>
        <w:t>같지만</w:t>
      </w:r>
      <w:r>
        <w:rPr>
          <w:lang w:eastAsia="ko-KR"/>
        </w:rPr>
        <w:t xml:space="preserve">, </w:t>
      </w:r>
      <w:r>
        <w:rPr>
          <w:lang w:eastAsia="ko-KR"/>
        </w:rPr>
        <w:t>보통</w:t>
      </w:r>
      <w:r>
        <w:rPr>
          <w:lang w:eastAsia="ko-KR"/>
        </w:rPr>
        <w:t xml:space="preserve"> </w:t>
      </w:r>
      <w:r>
        <w:rPr>
          <w:lang w:eastAsia="ko-KR"/>
        </w:rPr>
        <w:t>몇</w:t>
      </w:r>
      <w:r>
        <w:rPr>
          <w:lang w:eastAsia="ko-KR"/>
        </w:rPr>
        <w:t xml:space="preserve"> </w:t>
      </w:r>
      <w:r>
        <w:rPr>
          <w:lang w:eastAsia="ko-KR"/>
        </w:rPr>
        <w:t>개의</w:t>
      </w:r>
      <w:r>
        <w:rPr>
          <w:lang w:eastAsia="ko-KR"/>
        </w:rPr>
        <w:t xml:space="preserve"> </w:t>
      </w:r>
      <w:r>
        <w:rPr>
          <w:lang w:eastAsia="ko-KR"/>
        </w:rPr>
        <w:t>주성분만으로도</w:t>
      </w:r>
      <w:r>
        <w:rPr>
          <w:lang w:eastAsia="ko-KR"/>
        </w:rPr>
        <w:t xml:space="preserve"> </w:t>
      </w:r>
      <w:r>
        <w:rPr>
          <w:lang w:eastAsia="ko-KR"/>
        </w:rPr>
        <w:t>데이터의</w:t>
      </w:r>
      <w:r>
        <w:rPr>
          <w:lang w:eastAsia="ko-KR"/>
        </w:rPr>
        <w:t xml:space="preserve"> </w:t>
      </w:r>
      <w:r>
        <w:rPr>
          <w:lang w:eastAsia="ko-KR"/>
        </w:rPr>
        <w:t>대부분의</w:t>
      </w:r>
      <w:r>
        <w:rPr>
          <w:lang w:eastAsia="ko-KR"/>
        </w:rPr>
        <w:t xml:space="preserve"> </w:t>
      </w:r>
      <w:r>
        <w:rPr>
          <w:lang w:eastAsia="ko-KR"/>
        </w:rPr>
        <w:t>정보를</w:t>
      </w:r>
      <w:r>
        <w:rPr>
          <w:lang w:eastAsia="ko-KR"/>
        </w:rPr>
        <w:t xml:space="preserve"> </w:t>
      </w:r>
      <w:r>
        <w:rPr>
          <w:lang w:eastAsia="ko-KR"/>
        </w:rPr>
        <w:t>설명할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</w:p>
    <w:p w14:paraId="4AF5767F" w14:textId="77777777" w:rsidR="007565A0" w:rsidRDefault="00000000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해석의</w:t>
      </w:r>
      <w:r>
        <w:rPr>
          <w:lang w:eastAsia="ko-KR"/>
        </w:rPr>
        <w:t xml:space="preserve"> </w:t>
      </w:r>
      <w:r>
        <w:rPr>
          <w:lang w:eastAsia="ko-KR"/>
        </w:rPr>
        <w:t>어려움</w:t>
      </w:r>
      <w:r>
        <w:rPr>
          <w:lang w:eastAsia="ko-KR"/>
        </w:rPr>
        <w:t>: PCA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생성된</w:t>
      </w:r>
      <w:r>
        <w:rPr>
          <w:lang w:eastAsia="ko-KR"/>
        </w:rPr>
        <w:t xml:space="preserve"> </w:t>
      </w:r>
      <w:r>
        <w:rPr>
          <w:lang w:eastAsia="ko-KR"/>
        </w:rPr>
        <w:t>주성분은</w:t>
      </w:r>
      <w:r>
        <w:rPr>
          <w:lang w:eastAsia="ko-KR"/>
        </w:rPr>
        <w:t xml:space="preserve"> </w:t>
      </w:r>
      <w:r>
        <w:rPr>
          <w:lang w:eastAsia="ko-KR"/>
        </w:rPr>
        <w:t>단순히</w:t>
      </w:r>
      <w:r>
        <w:rPr>
          <w:lang w:eastAsia="ko-KR"/>
        </w:rPr>
        <w:t xml:space="preserve"> </w:t>
      </w:r>
      <w:r>
        <w:rPr>
          <w:lang w:eastAsia="ko-KR"/>
        </w:rPr>
        <w:t>수학적</w:t>
      </w:r>
      <w:r>
        <w:rPr>
          <w:lang w:eastAsia="ko-KR"/>
        </w:rPr>
        <w:t xml:space="preserve"> </w:t>
      </w:r>
      <w:r>
        <w:rPr>
          <w:lang w:eastAsia="ko-KR"/>
        </w:rPr>
        <w:t>변환에</w:t>
      </w:r>
      <w:r>
        <w:rPr>
          <w:lang w:eastAsia="ko-KR"/>
        </w:rPr>
        <w:t xml:space="preserve"> </w:t>
      </w:r>
      <w:r>
        <w:rPr>
          <w:lang w:eastAsia="ko-KR"/>
        </w:rPr>
        <w:t>의해</w:t>
      </w:r>
      <w:r>
        <w:rPr>
          <w:lang w:eastAsia="ko-KR"/>
        </w:rPr>
        <w:t xml:space="preserve"> </w:t>
      </w:r>
      <w:r>
        <w:rPr>
          <w:lang w:eastAsia="ko-KR"/>
        </w:rPr>
        <w:t>도출된</w:t>
      </w:r>
      <w:r>
        <w:rPr>
          <w:lang w:eastAsia="ko-KR"/>
        </w:rPr>
        <w:t xml:space="preserve"> </w:t>
      </w:r>
      <w:r>
        <w:rPr>
          <w:lang w:eastAsia="ko-KR"/>
        </w:rPr>
        <w:t>것이므로</w:t>
      </w:r>
      <w:r>
        <w:rPr>
          <w:lang w:eastAsia="ko-KR"/>
        </w:rPr>
        <w:t xml:space="preserve">, </w:t>
      </w:r>
      <w:r>
        <w:rPr>
          <w:lang w:eastAsia="ko-KR"/>
        </w:rPr>
        <w:t>해석이</w:t>
      </w:r>
      <w:r>
        <w:rPr>
          <w:lang w:eastAsia="ko-KR"/>
        </w:rPr>
        <w:t xml:space="preserve"> </w:t>
      </w:r>
      <w:r>
        <w:rPr>
          <w:lang w:eastAsia="ko-KR"/>
        </w:rPr>
        <w:t>어려울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 xml:space="preserve">. </w:t>
      </w:r>
      <w:r>
        <w:rPr>
          <w:lang w:eastAsia="ko-KR"/>
        </w:rPr>
        <w:t>주성분은</w:t>
      </w:r>
      <w:r>
        <w:rPr>
          <w:lang w:eastAsia="ko-KR"/>
        </w:rPr>
        <w:t xml:space="preserve"> </w:t>
      </w:r>
      <w:r>
        <w:rPr>
          <w:lang w:eastAsia="ko-KR"/>
        </w:rPr>
        <w:t>원래</w:t>
      </w:r>
      <w:r>
        <w:rPr>
          <w:lang w:eastAsia="ko-KR"/>
        </w:rPr>
        <w:t xml:space="preserve"> </w:t>
      </w:r>
      <w:r>
        <w:rPr>
          <w:lang w:eastAsia="ko-KR"/>
        </w:rPr>
        <w:t>변수의</w:t>
      </w:r>
      <w:r>
        <w:rPr>
          <w:lang w:eastAsia="ko-KR"/>
        </w:rPr>
        <w:t xml:space="preserve"> </w:t>
      </w:r>
      <w:r>
        <w:rPr>
          <w:lang w:eastAsia="ko-KR"/>
        </w:rPr>
        <w:t>물리적</w:t>
      </w:r>
      <w:r>
        <w:rPr>
          <w:lang w:eastAsia="ko-KR"/>
        </w:rPr>
        <w:t xml:space="preserve"> </w:t>
      </w:r>
      <w:r>
        <w:rPr>
          <w:lang w:eastAsia="ko-KR"/>
        </w:rPr>
        <w:t>의미를</w:t>
      </w:r>
      <w:r>
        <w:rPr>
          <w:lang w:eastAsia="ko-KR"/>
        </w:rPr>
        <w:t xml:space="preserve"> </w:t>
      </w:r>
      <w:r>
        <w:rPr>
          <w:lang w:eastAsia="ko-KR"/>
        </w:rPr>
        <w:t>반영하지</w:t>
      </w:r>
      <w:r>
        <w:rPr>
          <w:lang w:eastAsia="ko-KR"/>
        </w:rPr>
        <w:t xml:space="preserve"> </w:t>
      </w:r>
      <w:r>
        <w:rPr>
          <w:lang w:eastAsia="ko-KR"/>
        </w:rPr>
        <w:t>않기</w:t>
      </w:r>
      <w:r>
        <w:rPr>
          <w:lang w:eastAsia="ko-KR"/>
        </w:rPr>
        <w:t xml:space="preserve"> </w:t>
      </w:r>
      <w:r>
        <w:rPr>
          <w:lang w:eastAsia="ko-KR"/>
        </w:rPr>
        <w:t>때문입니다</w:t>
      </w:r>
      <w:r>
        <w:rPr>
          <w:lang w:eastAsia="ko-KR"/>
        </w:rPr>
        <w:t>.</w:t>
      </w:r>
    </w:p>
    <w:p w14:paraId="45CFCDC3" w14:textId="77777777" w:rsidR="007565A0" w:rsidRDefault="00000000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상관행렬</w:t>
      </w:r>
      <w:r>
        <w:rPr>
          <w:lang w:eastAsia="ko-KR"/>
        </w:rPr>
        <w:t xml:space="preserve"> </w:t>
      </w:r>
      <w:r>
        <w:rPr>
          <w:lang w:eastAsia="ko-KR"/>
        </w:rPr>
        <w:t>또는</w:t>
      </w:r>
      <w:r>
        <w:rPr>
          <w:lang w:eastAsia="ko-KR"/>
        </w:rPr>
        <w:t xml:space="preserve"> </w:t>
      </w:r>
      <w:r>
        <w:rPr>
          <w:lang w:eastAsia="ko-KR"/>
        </w:rPr>
        <w:t>공분산행렬</w:t>
      </w:r>
      <w:r>
        <w:rPr>
          <w:lang w:eastAsia="ko-KR"/>
        </w:rPr>
        <w:t>: PCA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상관행렬이나</w:t>
      </w:r>
      <w:r>
        <w:rPr>
          <w:lang w:eastAsia="ko-KR"/>
        </w:rPr>
        <w:t xml:space="preserve"> </w:t>
      </w:r>
      <w:r>
        <w:rPr>
          <w:lang w:eastAsia="ko-KR"/>
        </w:rPr>
        <w:t>공분산행렬을</w:t>
      </w:r>
      <w:r>
        <w:rPr>
          <w:lang w:eastAsia="ko-KR"/>
        </w:rPr>
        <w:t xml:space="preserve"> </w:t>
      </w:r>
      <w:r>
        <w:rPr>
          <w:lang w:eastAsia="ko-KR"/>
        </w:rPr>
        <w:t>기반으로</w:t>
      </w:r>
      <w:r>
        <w:rPr>
          <w:lang w:eastAsia="ko-KR"/>
        </w:rPr>
        <w:t xml:space="preserve"> </w:t>
      </w:r>
      <w:r>
        <w:rPr>
          <w:lang w:eastAsia="ko-KR"/>
        </w:rPr>
        <w:t>계산됩니다</w:t>
      </w:r>
      <w:r>
        <w:rPr>
          <w:lang w:eastAsia="ko-KR"/>
        </w:rPr>
        <w:t xml:space="preserve">. </w:t>
      </w:r>
      <w:r>
        <w:rPr>
          <w:lang w:eastAsia="ko-KR"/>
        </w:rPr>
        <w:t>상관행렬을</w:t>
      </w:r>
      <w:r>
        <w:rPr>
          <w:lang w:eastAsia="ko-KR"/>
        </w:rPr>
        <w:t xml:space="preserve"> </w:t>
      </w:r>
      <w:r>
        <w:rPr>
          <w:lang w:eastAsia="ko-KR"/>
        </w:rPr>
        <w:t>사용하면</w:t>
      </w:r>
      <w:r>
        <w:rPr>
          <w:lang w:eastAsia="ko-KR"/>
        </w:rPr>
        <w:t xml:space="preserve">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변수는</w:t>
      </w:r>
      <w:r>
        <w:rPr>
          <w:lang w:eastAsia="ko-KR"/>
        </w:rPr>
        <w:t xml:space="preserve"> </w:t>
      </w:r>
      <w:r>
        <w:rPr>
          <w:lang w:eastAsia="ko-KR"/>
        </w:rPr>
        <w:t>동일한</w:t>
      </w:r>
      <w:r>
        <w:rPr>
          <w:lang w:eastAsia="ko-KR"/>
        </w:rPr>
        <w:t xml:space="preserve"> </w:t>
      </w:r>
      <w:r>
        <w:rPr>
          <w:lang w:eastAsia="ko-KR"/>
        </w:rPr>
        <w:t>중요도를</w:t>
      </w:r>
      <w:r>
        <w:rPr>
          <w:lang w:eastAsia="ko-KR"/>
        </w:rPr>
        <w:t xml:space="preserve"> </w:t>
      </w:r>
      <w:r>
        <w:rPr>
          <w:lang w:eastAsia="ko-KR"/>
        </w:rPr>
        <w:t>가지며</w:t>
      </w:r>
      <w:r>
        <w:rPr>
          <w:lang w:eastAsia="ko-KR"/>
        </w:rPr>
        <w:t xml:space="preserve">, </w:t>
      </w:r>
      <w:r>
        <w:rPr>
          <w:lang w:eastAsia="ko-KR"/>
        </w:rPr>
        <w:t>공분산행렬을</w:t>
      </w:r>
      <w:r>
        <w:rPr>
          <w:lang w:eastAsia="ko-KR"/>
        </w:rPr>
        <w:t xml:space="preserve"> </w:t>
      </w:r>
      <w:r>
        <w:rPr>
          <w:lang w:eastAsia="ko-KR"/>
        </w:rPr>
        <w:t>사용하면</w:t>
      </w:r>
      <w:r>
        <w:rPr>
          <w:lang w:eastAsia="ko-KR"/>
        </w:rPr>
        <w:t xml:space="preserve"> </w:t>
      </w:r>
      <w:r>
        <w:rPr>
          <w:lang w:eastAsia="ko-KR"/>
        </w:rPr>
        <w:t>변수의</w:t>
      </w:r>
      <w:r>
        <w:rPr>
          <w:lang w:eastAsia="ko-KR"/>
        </w:rPr>
        <w:t xml:space="preserve"> </w:t>
      </w:r>
      <w:r>
        <w:rPr>
          <w:lang w:eastAsia="ko-KR"/>
        </w:rPr>
        <w:t>분산</w:t>
      </w:r>
      <w:r>
        <w:rPr>
          <w:lang w:eastAsia="ko-KR"/>
        </w:rPr>
        <w:t xml:space="preserve"> </w:t>
      </w:r>
      <w:r>
        <w:rPr>
          <w:lang w:eastAsia="ko-KR"/>
        </w:rPr>
        <w:t>크기에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가중치가</w:t>
      </w:r>
      <w:r>
        <w:rPr>
          <w:lang w:eastAsia="ko-KR"/>
        </w:rPr>
        <w:t xml:space="preserve"> </w:t>
      </w:r>
      <w:r>
        <w:rPr>
          <w:lang w:eastAsia="ko-KR"/>
        </w:rPr>
        <w:t>다르게</w:t>
      </w:r>
      <w:r>
        <w:rPr>
          <w:lang w:eastAsia="ko-KR"/>
        </w:rPr>
        <w:t xml:space="preserve"> </w:t>
      </w:r>
      <w:r>
        <w:rPr>
          <w:lang w:eastAsia="ko-KR"/>
        </w:rPr>
        <w:t>부여됩니다</w:t>
      </w:r>
      <w:r>
        <w:rPr>
          <w:lang w:eastAsia="ko-KR"/>
        </w:rPr>
        <w:t>.</w:t>
      </w:r>
    </w:p>
    <w:p w14:paraId="501593B2" w14:textId="77777777" w:rsidR="007565A0" w:rsidRDefault="00000000">
      <w:pPr>
        <w:pStyle w:val="21"/>
        <w:rPr>
          <w:lang w:eastAsia="ko-KR"/>
        </w:rPr>
      </w:pPr>
      <w:r>
        <w:rPr>
          <w:lang w:eastAsia="ko-KR"/>
        </w:rPr>
        <w:t>PCA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사용</w:t>
      </w:r>
      <w:r>
        <w:rPr>
          <w:lang w:eastAsia="ko-KR"/>
        </w:rPr>
        <w:t xml:space="preserve"> </w:t>
      </w:r>
      <w:r>
        <w:rPr>
          <w:lang w:eastAsia="ko-KR"/>
        </w:rPr>
        <w:t>목적</w:t>
      </w:r>
    </w:p>
    <w:p w14:paraId="66CFF60B" w14:textId="77777777" w:rsidR="007565A0" w:rsidRDefault="00000000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데이터의</w:t>
      </w:r>
      <w:r>
        <w:rPr>
          <w:lang w:eastAsia="ko-KR"/>
        </w:rPr>
        <w:t xml:space="preserve"> </w:t>
      </w:r>
      <w:r>
        <w:rPr>
          <w:lang w:eastAsia="ko-KR"/>
        </w:rPr>
        <w:t>차원</w:t>
      </w:r>
      <w:r>
        <w:rPr>
          <w:lang w:eastAsia="ko-KR"/>
        </w:rPr>
        <w:t xml:space="preserve"> </w:t>
      </w:r>
      <w:r>
        <w:rPr>
          <w:lang w:eastAsia="ko-KR"/>
        </w:rPr>
        <w:t>축소</w:t>
      </w:r>
      <w:r>
        <w:rPr>
          <w:lang w:eastAsia="ko-KR"/>
        </w:rPr>
        <w:t xml:space="preserve">: </w:t>
      </w:r>
      <w:r>
        <w:rPr>
          <w:lang w:eastAsia="ko-KR"/>
        </w:rPr>
        <w:t>많은</w:t>
      </w:r>
      <w:r>
        <w:rPr>
          <w:lang w:eastAsia="ko-KR"/>
        </w:rPr>
        <w:t xml:space="preserve"> </w:t>
      </w:r>
      <w:r>
        <w:rPr>
          <w:lang w:eastAsia="ko-KR"/>
        </w:rPr>
        <w:t>변수로</w:t>
      </w:r>
      <w:r>
        <w:rPr>
          <w:lang w:eastAsia="ko-KR"/>
        </w:rPr>
        <w:t xml:space="preserve"> </w:t>
      </w:r>
      <w:r>
        <w:rPr>
          <w:lang w:eastAsia="ko-KR"/>
        </w:rPr>
        <w:t>이루어진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몇</w:t>
      </w:r>
      <w:r>
        <w:rPr>
          <w:lang w:eastAsia="ko-KR"/>
        </w:rPr>
        <w:t xml:space="preserve"> </w:t>
      </w:r>
      <w:r>
        <w:rPr>
          <w:lang w:eastAsia="ko-KR"/>
        </w:rPr>
        <w:t>개의</w:t>
      </w:r>
      <w:r>
        <w:rPr>
          <w:lang w:eastAsia="ko-KR"/>
        </w:rPr>
        <w:t xml:space="preserve"> </w:t>
      </w:r>
      <w:r>
        <w:rPr>
          <w:lang w:eastAsia="ko-KR"/>
        </w:rPr>
        <w:t>주성분으로</w:t>
      </w:r>
      <w:r>
        <w:rPr>
          <w:lang w:eastAsia="ko-KR"/>
        </w:rPr>
        <w:t xml:space="preserve"> </w:t>
      </w:r>
      <w:r>
        <w:rPr>
          <w:lang w:eastAsia="ko-KR"/>
        </w:rPr>
        <w:t>축소하여</w:t>
      </w:r>
      <w:r>
        <w:rPr>
          <w:lang w:eastAsia="ko-KR"/>
        </w:rPr>
        <w:t xml:space="preserve"> </w:t>
      </w:r>
      <w:r>
        <w:rPr>
          <w:lang w:eastAsia="ko-KR"/>
        </w:rPr>
        <w:t>분석의</w:t>
      </w:r>
      <w:r>
        <w:rPr>
          <w:lang w:eastAsia="ko-KR"/>
        </w:rPr>
        <w:t xml:space="preserve"> </w:t>
      </w:r>
      <w:r>
        <w:rPr>
          <w:lang w:eastAsia="ko-KR"/>
        </w:rPr>
        <w:t>복잡성을</w:t>
      </w:r>
      <w:r>
        <w:rPr>
          <w:lang w:eastAsia="ko-KR"/>
        </w:rPr>
        <w:t xml:space="preserve"> </w:t>
      </w:r>
      <w:r>
        <w:rPr>
          <w:lang w:eastAsia="ko-KR"/>
        </w:rPr>
        <w:t>줄이면서</w:t>
      </w:r>
      <w:r>
        <w:rPr>
          <w:lang w:eastAsia="ko-KR"/>
        </w:rPr>
        <w:t xml:space="preserve"> </w:t>
      </w:r>
      <w:r>
        <w:rPr>
          <w:lang w:eastAsia="ko-KR"/>
        </w:rPr>
        <w:t>중요한</w:t>
      </w:r>
      <w:r>
        <w:rPr>
          <w:lang w:eastAsia="ko-KR"/>
        </w:rPr>
        <w:t xml:space="preserve"> </w:t>
      </w:r>
      <w:r>
        <w:rPr>
          <w:lang w:eastAsia="ko-KR"/>
        </w:rPr>
        <w:t>정보를</w:t>
      </w:r>
      <w:r>
        <w:rPr>
          <w:lang w:eastAsia="ko-KR"/>
        </w:rPr>
        <w:t xml:space="preserve"> </w:t>
      </w:r>
      <w:r>
        <w:rPr>
          <w:lang w:eastAsia="ko-KR"/>
        </w:rPr>
        <w:t>보존합니다</w:t>
      </w:r>
      <w:r>
        <w:rPr>
          <w:lang w:eastAsia="ko-KR"/>
        </w:rPr>
        <w:t>.</w:t>
      </w:r>
    </w:p>
    <w:p w14:paraId="531EF0CB" w14:textId="77777777" w:rsidR="007565A0" w:rsidRDefault="00000000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노이즈</w:t>
      </w:r>
      <w:r>
        <w:rPr>
          <w:lang w:eastAsia="ko-KR"/>
        </w:rPr>
        <w:t xml:space="preserve"> </w:t>
      </w:r>
      <w:r>
        <w:rPr>
          <w:lang w:eastAsia="ko-KR"/>
        </w:rPr>
        <w:t>제거</w:t>
      </w:r>
      <w:r>
        <w:rPr>
          <w:lang w:eastAsia="ko-KR"/>
        </w:rPr>
        <w:t xml:space="preserve">: </w:t>
      </w:r>
      <w:r>
        <w:rPr>
          <w:lang w:eastAsia="ko-KR"/>
        </w:rPr>
        <w:t>불필요한</w:t>
      </w:r>
      <w:r>
        <w:rPr>
          <w:lang w:eastAsia="ko-KR"/>
        </w:rPr>
        <w:t xml:space="preserve"> </w:t>
      </w:r>
      <w:r>
        <w:rPr>
          <w:lang w:eastAsia="ko-KR"/>
        </w:rPr>
        <w:t>변수를</w:t>
      </w:r>
      <w:r>
        <w:rPr>
          <w:lang w:eastAsia="ko-KR"/>
        </w:rPr>
        <w:t xml:space="preserve"> </w:t>
      </w:r>
      <w:r>
        <w:rPr>
          <w:lang w:eastAsia="ko-KR"/>
        </w:rPr>
        <w:t>제거하여</w:t>
      </w:r>
      <w:r>
        <w:rPr>
          <w:lang w:eastAsia="ko-KR"/>
        </w:rPr>
        <w:t xml:space="preserve"> </w:t>
      </w:r>
      <w:r>
        <w:rPr>
          <w:lang w:eastAsia="ko-KR"/>
        </w:rPr>
        <w:t>데이터의</w:t>
      </w:r>
      <w:r>
        <w:rPr>
          <w:lang w:eastAsia="ko-KR"/>
        </w:rPr>
        <w:t xml:space="preserve"> </w:t>
      </w:r>
      <w:r>
        <w:rPr>
          <w:lang w:eastAsia="ko-KR"/>
        </w:rPr>
        <w:t>노이즈를</w:t>
      </w:r>
      <w:r>
        <w:rPr>
          <w:lang w:eastAsia="ko-KR"/>
        </w:rPr>
        <w:t xml:space="preserve"> </w:t>
      </w:r>
      <w:r>
        <w:rPr>
          <w:lang w:eastAsia="ko-KR"/>
        </w:rPr>
        <w:t>줄이고</w:t>
      </w:r>
      <w:r>
        <w:rPr>
          <w:lang w:eastAsia="ko-KR"/>
        </w:rPr>
        <w:t xml:space="preserve">,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명확한</w:t>
      </w:r>
      <w:r>
        <w:rPr>
          <w:lang w:eastAsia="ko-KR"/>
        </w:rPr>
        <w:t xml:space="preserve"> </w:t>
      </w:r>
      <w:r>
        <w:rPr>
          <w:lang w:eastAsia="ko-KR"/>
        </w:rPr>
        <w:t>분석을</w:t>
      </w:r>
      <w:r>
        <w:rPr>
          <w:lang w:eastAsia="ko-KR"/>
        </w:rPr>
        <w:t xml:space="preserve"> </w:t>
      </w:r>
      <w:r>
        <w:rPr>
          <w:lang w:eastAsia="ko-KR"/>
        </w:rPr>
        <w:t>가능하게</w:t>
      </w:r>
      <w:r>
        <w:rPr>
          <w:lang w:eastAsia="ko-KR"/>
        </w:rPr>
        <w:t xml:space="preserve"> </w:t>
      </w:r>
      <w:r>
        <w:rPr>
          <w:lang w:eastAsia="ko-KR"/>
        </w:rPr>
        <w:t>합니다</w:t>
      </w:r>
      <w:r>
        <w:rPr>
          <w:lang w:eastAsia="ko-KR"/>
        </w:rPr>
        <w:t>.</w:t>
      </w:r>
    </w:p>
    <w:p w14:paraId="65086BB1" w14:textId="77777777" w:rsidR="007565A0" w:rsidRDefault="00000000">
      <w:pPr>
        <w:rPr>
          <w:lang w:eastAsia="ko-KR"/>
        </w:rPr>
      </w:pPr>
      <w:r>
        <w:rPr>
          <w:lang w:eastAsia="ko-KR"/>
        </w:rPr>
        <w:lastRenderedPageBreak/>
        <w:t xml:space="preserve">- </w:t>
      </w:r>
      <w:r>
        <w:rPr>
          <w:lang w:eastAsia="ko-KR"/>
        </w:rPr>
        <w:t>시각화</w:t>
      </w:r>
      <w:r>
        <w:rPr>
          <w:lang w:eastAsia="ko-KR"/>
        </w:rPr>
        <w:t xml:space="preserve">: </w:t>
      </w:r>
      <w:r>
        <w:rPr>
          <w:lang w:eastAsia="ko-KR"/>
        </w:rPr>
        <w:t>고차원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2</w:t>
      </w:r>
      <w:r>
        <w:rPr>
          <w:lang w:eastAsia="ko-KR"/>
        </w:rPr>
        <w:t>차원</w:t>
      </w:r>
      <w:r>
        <w:rPr>
          <w:lang w:eastAsia="ko-KR"/>
        </w:rPr>
        <w:t xml:space="preserve"> </w:t>
      </w:r>
      <w:r>
        <w:rPr>
          <w:lang w:eastAsia="ko-KR"/>
        </w:rPr>
        <w:t>또는</w:t>
      </w:r>
      <w:r>
        <w:rPr>
          <w:lang w:eastAsia="ko-KR"/>
        </w:rPr>
        <w:t xml:space="preserve"> 3</w:t>
      </w:r>
      <w:r>
        <w:rPr>
          <w:lang w:eastAsia="ko-KR"/>
        </w:rPr>
        <w:t>차원으로</w:t>
      </w:r>
      <w:r>
        <w:rPr>
          <w:lang w:eastAsia="ko-KR"/>
        </w:rPr>
        <w:t xml:space="preserve"> </w:t>
      </w:r>
      <w:r>
        <w:rPr>
          <w:lang w:eastAsia="ko-KR"/>
        </w:rPr>
        <w:t>축소하여</w:t>
      </w:r>
      <w:r>
        <w:rPr>
          <w:lang w:eastAsia="ko-KR"/>
        </w:rPr>
        <w:t xml:space="preserve"> </w:t>
      </w:r>
      <w:r>
        <w:rPr>
          <w:lang w:eastAsia="ko-KR"/>
        </w:rPr>
        <w:t>시각적으로</w:t>
      </w:r>
      <w:r>
        <w:rPr>
          <w:lang w:eastAsia="ko-KR"/>
        </w:rPr>
        <w:t xml:space="preserve"> </w:t>
      </w:r>
      <w:r>
        <w:rPr>
          <w:lang w:eastAsia="ko-KR"/>
        </w:rPr>
        <w:t>표현할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</w:p>
    <w:p w14:paraId="0F185E3D" w14:textId="77777777" w:rsidR="007565A0" w:rsidRDefault="00000000">
      <w:pPr>
        <w:pStyle w:val="1"/>
        <w:rPr>
          <w:lang w:eastAsia="ko-KR"/>
        </w:rPr>
      </w:pPr>
      <w:r>
        <w:rPr>
          <w:lang w:eastAsia="ko-KR"/>
        </w:rPr>
        <w:t xml:space="preserve">2. </w:t>
      </w:r>
      <w:r>
        <w:rPr>
          <w:lang w:eastAsia="ko-KR"/>
        </w:rPr>
        <w:t>공통요인분석</w:t>
      </w:r>
      <w:r>
        <w:rPr>
          <w:lang w:eastAsia="ko-KR"/>
        </w:rPr>
        <w:t xml:space="preserve"> (Common Factor Analysis, CFA)</w:t>
      </w:r>
    </w:p>
    <w:p w14:paraId="34E40415" w14:textId="77777777" w:rsidR="007565A0" w:rsidRDefault="00000000">
      <w:pPr>
        <w:rPr>
          <w:lang w:eastAsia="ko-KR"/>
        </w:rPr>
      </w:pPr>
      <w:r>
        <w:rPr>
          <w:lang w:eastAsia="ko-KR"/>
        </w:rPr>
        <w:t>공통요인분석</w:t>
      </w:r>
      <w:r>
        <w:rPr>
          <w:lang w:eastAsia="ko-KR"/>
        </w:rPr>
        <w:t>(CFA)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변수들</w:t>
      </w:r>
      <w:r>
        <w:rPr>
          <w:lang w:eastAsia="ko-KR"/>
        </w:rPr>
        <w:t xml:space="preserve"> </w:t>
      </w:r>
      <w:r>
        <w:rPr>
          <w:lang w:eastAsia="ko-KR"/>
        </w:rPr>
        <w:t>간의</w:t>
      </w:r>
      <w:r>
        <w:rPr>
          <w:lang w:eastAsia="ko-KR"/>
        </w:rPr>
        <w:t xml:space="preserve"> </w:t>
      </w:r>
      <w:r>
        <w:rPr>
          <w:lang w:eastAsia="ko-KR"/>
        </w:rPr>
        <w:t>공통된</w:t>
      </w:r>
      <w:r>
        <w:rPr>
          <w:lang w:eastAsia="ko-KR"/>
        </w:rPr>
        <w:t xml:space="preserve"> </w:t>
      </w:r>
      <w:r>
        <w:rPr>
          <w:lang w:eastAsia="ko-KR"/>
        </w:rPr>
        <w:t>변동성을</w:t>
      </w:r>
      <w:r>
        <w:rPr>
          <w:lang w:eastAsia="ko-KR"/>
        </w:rPr>
        <w:t xml:space="preserve"> </w:t>
      </w:r>
      <w:r>
        <w:rPr>
          <w:lang w:eastAsia="ko-KR"/>
        </w:rPr>
        <w:t>설명하는</w:t>
      </w:r>
      <w:r>
        <w:rPr>
          <w:lang w:eastAsia="ko-KR"/>
        </w:rPr>
        <w:t xml:space="preserve"> </w:t>
      </w:r>
      <w:r>
        <w:rPr>
          <w:lang w:eastAsia="ko-KR"/>
        </w:rPr>
        <w:t>잠재</w:t>
      </w:r>
      <w:r>
        <w:rPr>
          <w:lang w:eastAsia="ko-KR"/>
        </w:rPr>
        <w:t xml:space="preserve"> </w:t>
      </w:r>
      <w:r>
        <w:rPr>
          <w:lang w:eastAsia="ko-KR"/>
        </w:rPr>
        <w:t>요인</w:t>
      </w:r>
      <w:r>
        <w:rPr>
          <w:lang w:eastAsia="ko-KR"/>
        </w:rPr>
        <w:t>(</w:t>
      </w:r>
      <w:r>
        <w:rPr>
          <w:lang w:eastAsia="ko-KR"/>
        </w:rPr>
        <w:t>공통요인</w:t>
      </w:r>
      <w:r>
        <w:rPr>
          <w:lang w:eastAsia="ko-KR"/>
        </w:rPr>
        <w:t>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추출하는</w:t>
      </w:r>
      <w:r>
        <w:rPr>
          <w:lang w:eastAsia="ko-KR"/>
        </w:rPr>
        <w:t xml:space="preserve"> </w:t>
      </w:r>
      <w:r>
        <w:rPr>
          <w:lang w:eastAsia="ko-KR"/>
        </w:rPr>
        <w:t>방법입니다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방법은</w:t>
      </w:r>
      <w:r>
        <w:rPr>
          <w:lang w:eastAsia="ko-KR"/>
        </w:rPr>
        <w:t xml:space="preserve"> </w:t>
      </w:r>
      <w:r>
        <w:rPr>
          <w:lang w:eastAsia="ko-KR"/>
        </w:rPr>
        <w:t>변수들이</w:t>
      </w:r>
      <w:r>
        <w:rPr>
          <w:lang w:eastAsia="ko-KR"/>
        </w:rPr>
        <w:t xml:space="preserve"> </w:t>
      </w:r>
      <w:r>
        <w:rPr>
          <w:lang w:eastAsia="ko-KR"/>
        </w:rPr>
        <w:t>몇</w:t>
      </w:r>
      <w:r>
        <w:rPr>
          <w:lang w:eastAsia="ko-KR"/>
        </w:rPr>
        <w:t xml:space="preserve"> </w:t>
      </w:r>
      <w:r>
        <w:rPr>
          <w:lang w:eastAsia="ko-KR"/>
        </w:rPr>
        <w:t>개의</w:t>
      </w:r>
      <w:r>
        <w:rPr>
          <w:lang w:eastAsia="ko-KR"/>
        </w:rPr>
        <w:t xml:space="preserve"> </w:t>
      </w:r>
      <w:r>
        <w:rPr>
          <w:lang w:eastAsia="ko-KR"/>
        </w:rPr>
        <w:t>공통된</w:t>
      </w:r>
      <w:r>
        <w:rPr>
          <w:lang w:eastAsia="ko-KR"/>
        </w:rPr>
        <w:t xml:space="preserve"> </w:t>
      </w:r>
      <w:r>
        <w:rPr>
          <w:lang w:eastAsia="ko-KR"/>
        </w:rPr>
        <w:t>요인에</w:t>
      </w:r>
      <w:r>
        <w:rPr>
          <w:lang w:eastAsia="ko-KR"/>
        </w:rPr>
        <w:t xml:space="preserve"> </w:t>
      </w:r>
      <w:r>
        <w:rPr>
          <w:lang w:eastAsia="ko-KR"/>
        </w:rPr>
        <w:t>의해</w:t>
      </w:r>
      <w:r>
        <w:rPr>
          <w:lang w:eastAsia="ko-KR"/>
        </w:rPr>
        <w:t xml:space="preserve"> </w:t>
      </w:r>
      <w:r>
        <w:rPr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lang w:eastAsia="ko-KR"/>
        </w:rPr>
        <w:t>받는다는</w:t>
      </w:r>
      <w:r>
        <w:rPr>
          <w:lang w:eastAsia="ko-KR"/>
        </w:rPr>
        <w:t xml:space="preserve"> </w:t>
      </w:r>
      <w:r>
        <w:rPr>
          <w:lang w:eastAsia="ko-KR"/>
        </w:rPr>
        <w:t>가정하에</w:t>
      </w:r>
      <w:r>
        <w:rPr>
          <w:lang w:eastAsia="ko-KR"/>
        </w:rPr>
        <w:t xml:space="preserve"> </w:t>
      </w:r>
      <w:r>
        <w:rPr>
          <w:lang w:eastAsia="ko-KR"/>
        </w:rPr>
        <w:t>수행됩니다</w:t>
      </w:r>
      <w:r>
        <w:rPr>
          <w:lang w:eastAsia="ko-KR"/>
        </w:rPr>
        <w:t>.</w:t>
      </w:r>
    </w:p>
    <w:p w14:paraId="2A7D5CC4" w14:textId="77777777" w:rsidR="007565A0" w:rsidRDefault="00000000">
      <w:pPr>
        <w:pStyle w:val="21"/>
        <w:rPr>
          <w:lang w:eastAsia="ko-KR"/>
        </w:rPr>
      </w:pPr>
      <w:r>
        <w:rPr>
          <w:lang w:eastAsia="ko-KR"/>
        </w:rPr>
        <w:t>CFA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주요</w:t>
      </w:r>
      <w:r>
        <w:rPr>
          <w:lang w:eastAsia="ko-KR"/>
        </w:rPr>
        <w:t xml:space="preserve"> </w:t>
      </w:r>
      <w:r>
        <w:rPr>
          <w:lang w:eastAsia="ko-KR"/>
        </w:rPr>
        <w:t>특징</w:t>
      </w:r>
    </w:p>
    <w:p w14:paraId="265C9B74" w14:textId="77777777" w:rsidR="007565A0" w:rsidRDefault="00000000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공통성</w:t>
      </w:r>
      <w:r>
        <w:rPr>
          <w:lang w:eastAsia="ko-KR"/>
        </w:rPr>
        <w:t xml:space="preserve">(Communality): </w:t>
      </w:r>
      <w:r>
        <w:rPr>
          <w:lang w:eastAsia="ko-KR"/>
        </w:rPr>
        <w:t>공통요인분석에서</w:t>
      </w:r>
      <w:r>
        <w:rPr>
          <w:lang w:eastAsia="ko-KR"/>
        </w:rPr>
        <w:t xml:space="preserve"> </w:t>
      </w:r>
      <w:r>
        <w:rPr>
          <w:lang w:eastAsia="ko-KR"/>
        </w:rPr>
        <w:t>중요한</w:t>
      </w:r>
      <w:r>
        <w:rPr>
          <w:lang w:eastAsia="ko-KR"/>
        </w:rPr>
        <w:t xml:space="preserve"> </w:t>
      </w:r>
      <w:r>
        <w:rPr>
          <w:lang w:eastAsia="ko-KR"/>
        </w:rPr>
        <w:t>개념으로</w:t>
      </w:r>
      <w:r>
        <w:rPr>
          <w:lang w:eastAsia="ko-KR"/>
        </w:rPr>
        <w:t xml:space="preserve">,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변수의</w:t>
      </w:r>
      <w:r>
        <w:rPr>
          <w:lang w:eastAsia="ko-KR"/>
        </w:rPr>
        <w:t xml:space="preserve"> </w:t>
      </w:r>
      <w:r>
        <w:rPr>
          <w:lang w:eastAsia="ko-KR"/>
        </w:rPr>
        <w:t>변동성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공통된</w:t>
      </w:r>
      <w:r>
        <w:rPr>
          <w:lang w:eastAsia="ko-KR"/>
        </w:rPr>
        <w:t xml:space="preserve"> </w:t>
      </w:r>
      <w:r>
        <w:rPr>
          <w:lang w:eastAsia="ko-KR"/>
        </w:rPr>
        <w:t>요인에</w:t>
      </w:r>
      <w:r>
        <w:rPr>
          <w:lang w:eastAsia="ko-KR"/>
        </w:rPr>
        <w:t xml:space="preserve"> </w:t>
      </w:r>
      <w:r>
        <w:rPr>
          <w:lang w:eastAsia="ko-KR"/>
        </w:rPr>
        <w:t>의해</w:t>
      </w:r>
      <w:r>
        <w:rPr>
          <w:lang w:eastAsia="ko-KR"/>
        </w:rPr>
        <w:t xml:space="preserve"> </w:t>
      </w:r>
      <w:r>
        <w:rPr>
          <w:lang w:eastAsia="ko-KR"/>
        </w:rPr>
        <w:t>설명되는</w:t>
      </w:r>
      <w:r>
        <w:rPr>
          <w:lang w:eastAsia="ko-KR"/>
        </w:rPr>
        <w:t xml:space="preserve"> </w:t>
      </w:r>
      <w:r>
        <w:rPr>
          <w:lang w:eastAsia="ko-KR"/>
        </w:rPr>
        <w:t>부분을</w:t>
      </w:r>
      <w:r>
        <w:rPr>
          <w:lang w:eastAsia="ko-KR"/>
        </w:rPr>
        <w:t xml:space="preserve"> </w:t>
      </w:r>
      <w:r>
        <w:rPr>
          <w:lang w:eastAsia="ko-KR"/>
        </w:rPr>
        <w:t>의미합니다</w:t>
      </w:r>
      <w:r>
        <w:rPr>
          <w:lang w:eastAsia="ko-KR"/>
        </w:rPr>
        <w:t xml:space="preserve">. </w:t>
      </w:r>
      <w:r>
        <w:rPr>
          <w:lang w:eastAsia="ko-KR"/>
        </w:rPr>
        <w:t>공통성은</w:t>
      </w:r>
      <w:r>
        <w:rPr>
          <w:lang w:eastAsia="ko-KR"/>
        </w:rPr>
        <w:t xml:space="preserve"> </w:t>
      </w:r>
      <w:r>
        <w:rPr>
          <w:lang w:eastAsia="ko-KR"/>
        </w:rPr>
        <w:t>변수의</w:t>
      </w:r>
      <w:r>
        <w:rPr>
          <w:lang w:eastAsia="ko-KR"/>
        </w:rPr>
        <w:t xml:space="preserve">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변동성에서</w:t>
      </w:r>
      <w:r>
        <w:rPr>
          <w:lang w:eastAsia="ko-KR"/>
        </w:rPr>
        <w:t xml:space="preserve"> </w:t>
      </w:r>
      <w:r>
        <w:rPr>
          <w:lang w:eastAsia="ko-KR"/>
        </w:rPr>
        <w:t>특정</w:t>
      </w:r>
      <w:r>
        <w:rPr>
          <w:lang w:eastAsia="ko-KR"/>
        </w:rPr>
        <w:t xml:space="preserve"> </w:t>
      </w:r>
      <w:r>
        <w:rPr>
          <w:lang w:eastAsia="ko-KR"/>
        </w:rPr>
        <w:t>요인들이</w:t>
      </w:r>
      <w:r>
        <w:rPr>
          <w:lang w:eastAsia="ko-KR"/>
        </w:rPr>
        <w:t xml:space="preserve"> </w:t>
      </w:r>
      <w:r>
        <w:rPr>
          <w:lang w:eastAsia="ko-KR"/>
        </w:rPr>
        <w:t>설명할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비율로</w:t>
      </w:r>
      <w:r>
        <w:rPr>
          <w:lang w:eastAsia="ko-KR"/>
        </w:rPr>
        <w:t xml:space="preserve"> </w:t>
      </w:r>
      <w:r>
        <w:rPr>
          <w:lang w:eastAsia="ko-KR"/>
        </w:rPr>
        <w:t>나타납니다</w:t>
      </w:r>
      <w:r>
        <w:rPr>
          <w:lang w:eastAsia="ko-KR"/>
        </w:rPr>
        <w:t>.</w:t>
      </w:r>
    </w:p>
    <w:p w14:paraId="49C47939" w14:textId="77777777" w:rsidR="007565A0" w:rsidRDefault="00000000">
      <w:pPr>
        <w:rPr>
          <w:lang w:eastAsia="ko-KR"/>
        </w:rPr>
      </w:pPr>
      <w:r>
        <w:rPr>
          <w:lang w:eastAsia="ko-KR"/>
        </w:rPr>
        <w:t xml:space="preserve">- </w:t>
      </w:r>
      <w:proofErr w:type="spellStart"/>
      <w:r>
        <w:rPr>
          <w:lang w:eastAsia="ko-KR"/>
        </w:rPr>
        <w:t>요인부하량</w:t>
      </w:r>
      <w:proofErr w:type="spellEnd"/>
      <w:r>
        <w:rPr>
          <w:lang w:eastAsia="ko-KR"/>
        </w:rPr>
        <w:t xml:space="preserve">(Factor Loadings):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변수와</w:t>
      </w:r>
      <w:r>
        <w:rPr>
          <w:lang w:eastAsia="ko-KR"/>
        </w:rPr>
        <w:t xml:space="preserve"> </w:t>
      </w:r>
      <w:r>
        <w:rPr>
          <w:lang w:eastAsia="ko-KR"/>
        </w:rPr>
        <w:t>공통요인</w:t>
      </w:r>
      <w:r>
        <w:rPr>
          <w:lang w:eastAsia="ko-KR"/>
        </w:rPr>
        <w:t xml:space="preserve"> </w:t>
      </w:r>
      <w:r>
        <w:rPr>
          <w:lang w:eastAsia="ko-KR"/>
        </w:rPr>
        <w:t>간의</w:t>
      </w:r>
      <w:r>
        <w:rPr>
          <w:lang w:eastAsia="ko-KR"/>
        </w:rPr>
        <w:t xml:space="preserve"> </w:t>
      </w:r>
      <w:r>
        <w:rPr>
          <w:lang w:eastAsia="ko-KR"/>
        </w:rPr>
        <w:t>상관관계를</w:t>
      </w:r>
      <w:r>
        <w:rPr>
          <w:lang w:eastAsia="ko-KR"/>
        </w:rPr>
        <w:t xml:space="preserve"> </w:t>
      </w:r>
      <w:r>
        <w:rPr>
          <w:lang w:eastAsia="ko-KR"/>
        </w:rPr>
        <w:t>나타내는</w:t>
      </w:r>
      <w:r>
        <w:rPr>
          <w:lang w:eastAsia="ko-KR"/>
        </w:rPr>
        <w:t xml:space="preserve"> </w:t>
      </w:r>
      <w:r>
        <w:rPr>
          <w:lang w:eastAsia="ko-KR"/>
        </w:rPr>
        <w:t>계수입니다</w:t>
      </w:r>
      <w:r>
        <w:rPr>
          <w:lang w:eastAsia="ko-KR"/>
        </w:rPr>
        <w:t xml:space="preserve">. </w:t>
      </w:r>
      <w:proofErr w:type="spellStart"/>
      <w:r>
        <w:rPr>
          <w:lang w:eastAsia="ko-KR"/>
        </w:rPr>
        <w:t>요인부하량이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클수록</w:t>
      </w:r>
      <w:r>
        <w:rPr>
          <w:lang w:eastAsia="ko-KR"/>
        </w:rPr>
        <w:t xml:space="preserve"> </w:t>
      </w:r>
      <w:r>
        <w:rPr>
          <w:lang w:eastAsia="ko-KR"/>
        </w:rPr>
        <w:t>해당</w:t>
      </w:r>
      <w:r>
        <w:rPr>
          <w:lang w:eastAsia="ko-KR"/>
        </w:rPr>
        <w:t xml:space="preserve"> </w:t>
      </w:r>
      <w:r>
        <w:rPr>
          <w:lang w:eastAsia="ko-KR"/>
        </w:rPr>
        <w:t>변수는</w:t>
      </w:r>
      <w:r>
        <w:rPr>
          <w:lang w:eastAsia="ko-KR"/>
        </w:rPr>
        <w:t xml:space="preserve"> </w:t>
      </w:r>
      <w:r>
        <w:rPr>
          <w:lang w:eastAsia="ko-KR"/>
        </w:rPr>
        <w:t>그</w:t>
      </w:r>
      <w:r>
        <w:rPr>
          <w:lang w:eastAsia="ko-KR"/>
        </w:rPr>
        <w:t xml:space="preserve"> </w:t>
      </w:r>
      <w:r>
        <w:rPr>
          <w:lang w:eastAsia="ko-KR"/>
        </w:rPr>
        <w:t>요인에</w:t>
      </w:r>
      <w:r>
        <w:rPr>
          <w:lang w:eastAsia="ko-KR"/>
        </w:rPr>
        <w:t xml:space="preserve"> </w:t>
      </w:r>
      <w:r>
        <w:rPr>
          <w:lang w:eastAsia="ko-KR"/>
        </w:rPr>
        <w:t>의해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많이</w:t>
      </w:r>
      <w:r>
        <w:rPr>
          <w:lang w:eastAsia="ko-KR"/>
        </w:rPr>
        <w:t xml:space="preserve"> </w:t>
      </w:r>
      <w:r>
        <w:rPr>
          <w:lang w:eastAsia="ko-KR"/>
        </w:rPr>
        <w:t>설명된다는</w:t>
      </w:r>
      <w:r>
        <w:rPr>
          <w:lang w:eastAsia="ko-KR"/>
        </w:rPr>
        <w:t xml:space="preserve"> </w:t>
      </w:r>
      <w:r>
        <w:rPr>
          <w:lang w:eastAsia="ko-KR"/>
        </w:rPr>
        <w:t>것을</w:t>
      </w:r>
      <w:r>
        <w:rPr>
          <w:lang w:eastAsia="ko-KR"/>
        </w:rPr>
        <w:t xml:space="preserve"> </w:t>
      </w:r>
      <w:r>
        <w:rPr>
          <w:lang w:eastAsia="ko-KR"/>
        </w:rPr>
        <w:t>의미합니다</w:t>
      </w:r>
      <w:r>
        <w:rPr>
          <w:lang w:eastAsia="ko-KR"/>
        </w:rPr>
        <w:t>.</w:t>
      </w:r>
    </w:p>
    <w:p w14:paraId="116B4F82" w14:textId="77777777" w:rsidR="007565A0" w:rsidRDefault="00000000">
      <w:pPr>
        <w:rPr>
          <w:lang w:eastAsia="ko-KR"/>
        </w:rPr>
      </w:pPr>
      <w:r>
        <w:rPr>
          <w:lang w:eastAsia="ko-KR"/>
        </w:rPr>
        <w:t xml:space="preserve">- </w:t>
      </w:r>
      <w:proofErr w:type="spellStart"/>
      <w:r>
        <w:rPr>
          <w:lang w:eastAsia="ko-KR"/>
        </w:rPr>
        <w:t>잔차</w:t>
      </w:r>
      <w:proofErr w:type="spellEnd"/>
      <w:r>
        <w:rPr>
          <w:lang w:eastAsia="ko-KR"/>
        </w:rPr>
        <w:t xml:space="preserve">(Unique Variance): </w:t>
      </w:r>
      <w:r>
        <w:rPr>
          <w:lang w:eastAsia="ko-KR"/>
        </w:rPr>
        <w:t>공통요인으로</w:t>
      </w:r>
      <w:r>
        <w:rPr>
          <w:lang w:eastAsia="ko-KR"/>
        </w:rPr>
        <w:t xml:space="preserve"> </w:t>
      </w:r>
      <w:r>
        <w:rPr>
          <w:lang w:eastAsia="ko-KR"/>
        </w:rPr>
        <w:t>설명되지</w:t>
      </w:r>
      <w:r>
        <w:rPr>
          <w:lang w:eastAsia="ko-KR"/>
        </w:rPr>
        <w:t xml:space="preserve"> </w:t>
      </w:r>
      <w:r>
        <w:rPr>
          <w:lang w:eastAsia="ko-KR"/>
        </w:rPr>
        <w:t>않는</w:t>
      </w:r>
      <w:r>
        <w:rPr>
          <w:lang w:eastAsia="ko-KR"/>
        </w:rPr>
        <w:t xml:space="preserve"> </w:t>
      </w:r>
      <w:r>
        <w:rPr>
          <w:lang w:eastAsia="ko-KR"/>
        </w:rPr>
        <w:t>부분으로</w:t>
      </w:r>
      <w:r>
        <w:rPr>
          <w:lang w:eastAsia="ko-KR"/>
        </w:rPr>
        <w:t xml:space="preserve">,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변수의</w:t>
      </w:r>
      <w:r>
        <w:rPr>
          <w:lang w:eastAsia="ko-KR"/>
        </w:rPr>
        <w:t xml:space="preserve"> </w:t>
      </w:r>
      <w:r>
        <w:rPr>
          <w:lang w:eastAsia="ko-KR"/>
        </w:rPr>
        <w:t>특수</w:t>
      </w:r>
      <w:r>
        <w:rPr>
          <w:lang w:eastAsia="ko-KR"/>
        </w:rPr>
        <w:t xml:space="preserve"> </w:t>
      </w:r>
      <w:r>
        <w:rPr>
          <w:lang w:eastAsia="ko-KR"/>
        </w:rPr>
        <w:t>요인</w:t>
      </w:r>
      <w:r>
        <w:rPr>
          <w:lang w:eastAsia="ko-KR"/>
        </w:rPr>
        <w:t>(</w:t>
      </w:r>
      <w:r>
        <w:rPr>
          <w:lang w:eastAsia="ko-KR"/>
        </w:rPr>
        <w:t>특수성</w:t>
      </w:r>
      <w:r>
        <w:rPr>
          <w:lang w:eastAsia="ko-KR"/>
        </w:rPr>
        <w:t>)</w:t>
      </w:r>
      <w:r>
        <w:rPr>
          <w:lang w:eastAsia="ko-KR"/>
        </w:rPr>
        <w:t>과</w:t>
      </w:r>
      <w:r>
        <w:rPr>
          <w:lang w:eastAsia="ko-KR"/>
        </w:rPr>
        <w:t xml:space="preserve"> </w:t>
      </w:r>
      <w:r>
        <w:rPr>
          <w:lang w:eastAsia="ko-KR"/>
        </w:rPr>
        <w:t>측정</w:t>
      </w:r>
      <w:r>
        <w:rPr>
          <w:lang w:eastAsia="ko-KR"/>
        </w:rPr>
        <w:t xml:space="preserve"> </w:t>
      </w:r>
      <w:r>
        <w:rPr>
          <w:lang w:eastAsia="ko-KR"/>
        </w:rPr>
        <w:t>오차를</w:t>
      </w:r>
      <w:r>
        <w:rPr>
          <w:lang w:eastAsia="ko-KR"/>
        </w:rPr>
        <w:t xml:space="preserve"> </w:t>
      </w:r>
      <w:r>
        <w:rPr>
          <w:lang w:eastAsia="ko-KR"/>
        </w:rPr>
        <w:t>포함합니다</w:t>
      </w:r>
      <w:r>
        <w:rPr>
          <w:lang w:eastAsia="ko-KR"/>
        </w:rPr>
        <w:t>.</w:t>
      </w:r>
    </w:p>
    <w:p w14:paraId="5CD5F2DC" w14:textId="77777777" w:rsidR="007565A0" w:rsidRDefault="00000000">
      <w:pPr>
        <w:rPr>
          <w:rFonts w:eastAsia="맑은 고딕"/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모형</w:t>
      </w:r>
      <w:r>
        <w:rPr>
          <w:lang w:eastAsia="ko-KR"/>
        </w:rPr>
        <w:t xml:space="preserve"> </w:t>
      </w:r>
      <w:r>
        <w:rPr>
          <w:lang w:eastAsia="ko-KR"/>
        </w:rPr>
        <w:t>적합도</w:t>
      </w:r>
      <w:r>
        <w:rPr>
          <w:lang w:eastAsia="ko-KR"/>
        </w:rPr>
        <w:t xml:space="preserve">: </w:t>
      </w:r>
      <w:r>
        <w:rPr>
          <w:lang w:eastAsia="ko-KR"/>
        </w:rPr>
        <w:t>공통요인분석은</w:t>
      </w:r>
      <w:r>
        <w:rPr>
          <w:lang w:eastAsia="ko-KR"/>
        </w:rPr>
        <w:t xml:space="preserve"> </w:t>
      </w:r>
      <w:r>
        <w:rPr>
          <w:lang w:eastAsia="ko-KR"/>
        </w:rPr>
        <w:t>모델링</w:t>
      </w:r>
      <w:r>
        <w:rPr>
          <w:lang w:eastAsia="ko-KR"/>
        </w:rPr>
        <w:t xml:space="preserve"> </w:t>
      </w:r>
      <w:r>
        <w:rPr>
          <w:lang w:eastAsia="ko-KR"/>
        </w:rPr>
        <w:t>접근법을</w:t>
      </w:r>
      <w:r>
        <w:rPr>
          <w:lang w:eastAsia="ko-KR"/>
        </w:rPr>
        <w:t xml:space="preserve"> </w:t>
      </w:r>
      <w:r>
        <w:rPr>
          <w:lang w:eastAsia="ko-KR"/>
        </w:rPr>
        <w:t>사용하므로</w:t>
      </w:r>
      <w:r>
        <w:rPr>
          <w:lang w:eastAsia="ko-KR"/>
        </w:rPr>
        <w:t xml:space="preserve">, </w:t>
      </w:r>
      <w:r>
        <w:rPr>
          <w:lang w:eastAsia="ko-KR"/>
        </w:rPr>
        <w:t>모형의</w:t>
      </w:r>
      <w:r>
        <w:rPr>
          <w:lang w:eastAsia="ko-KR"/>
        </w:rPr>
        <w:t xml:space="preserve"> </w:t>
      </w:r>
      <w:r>
        <w:rPr>
          <w:lang w:eastAsia="ko-KR"/>
        </w:rPr>
        <w:t>적합도를</w:t>
      </w:r>
      <w:r>
        <w:rPr>
          <w:lang w:eastAsia="ko-KR"/>
        </w:rPr>
        <w:t xml:space="preserve"> </w:t>
      </w:r>
      <w:r>
        <w:rPr>
          <w:lang w:eastAsia="ko-KR"/>
        </w:rPr>
        <w:t>평가할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 xml:space="preserve">. </w:t>
      </w:r>
      <w:r>
        <w:rPr>
          <w:lang w:eastAsia="ko-KR"/>
        </w:rPr>
        <w:t>이때</w:t>
      </w:r>
      <w:r>
        <w:rPr>
          <w:lang w:eastAsia="ko-KR"/>
        </w:rPr>
        <w:t xml:space="preserve"> </w:t>
      </w:r>
      <w:r>
        <w:rPr>
          <w:lang w:eastAsia="ko-KR"/>
        </w:rPr>
        <w:t>최대우도법</w:t>
      </w:r>
      <w:r>
        <w:rPr>
          <w:lang w:eastAsia="ko-KR"/>
        </w:rPr>
        <w:t xml:space="preserve"> </w:t>
      </w:r>
      <w:r>
        <w:rPr>
          <w:lang w:eastAsia="ko-KR"/>
        </w:rPr>
        <w:t>등의</w:t>
      </w:r>
      <w:r>
        <w:rPr>
          <w:lang w:eastAsia="ko-KR"/>
        </w:rPr>
        <w:t xml:space="preserve"> </w:t>
      </w:r>
      <w:r>
        <w:rPr>
          <w:lang w:eastAsia="ko-KR"/>
        </w:rPr>
        <w:t>통계적</w:t>
      </w:r>
      <w:r>
        <w:rPr>
          <w:lang w:eastAsia="ko-KR"/>
        </w:rPr>
        <w:t xml:space="preserve"> </w:t>
      </w:r>
      <w:r>
        <w:rPr>
          <w:lang w:eastAsia="ko-KR"/>
        </w:rPr>
        <w:t>방법을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모형의</w:t>
      </w:r>
      <w:r>
        <w:rPr>
          <w:lang w:eastAsia="ko-KR"/>
        </w:rPr>
        <w:t xml:space="preserve"> </w:t>
      </w:r>
      <w:r>
        <w:rPr>
          <w:lang w:eastAsia="ko-KR"/>
        </w:rPr>
        <w:t>적합성을</w:t>
      </w:r>
      <w:r>
        <w:rPr>
          <w:lang w:eastAsia="ko-KR"/>
        </w:rPr>
        <w:t xml:space="preserve"> </w:t>
      </w:r>
      <w:r>
        <w:rPr>
          <w:lang w:eastAsia="ko-KR"/>
        </w:rPr>
        <w:t>검정할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</w:p>
    <w:p w14:paraId="0CDB3337" w14:textId="77777777" w:rsidR="000A2635" w:rsidRDefault="000A2635" w:rsidP="000A2635">
      <w:pPr>
        <w:pStyle w:val="1"/>
        <w:rPr>
          <w:lang w:eastAsia="ko-KR"/>
        </w:rPr>
      </w:pPr>
      <w:r>
        <w:rPr>
          <w:lang w:eastAsia="ko-KR"/>
        </w:rPr>
        <w:t xml:space="preserve">3. </w:t>
      </w:r>
      <w:r>
        <w:rPr>
          <w:lang w:eastAsia="ko-KR"/>
        </w:rPr>
        <w:t>공통성</w:t>
      </w:r>
      <w:r>
        <w:rPr>
          <w:lang w:eastAsia="ko-KR"/>
        </w:rPr>
        <w:t>(Communality)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개념</w:t>
      </w:r>
    </w:p>
    <w:p w14:paraId="50487F20" w14:textId="77777777" w:rsidR="000A2635" w:rsidRDefault="000A2635" w:rsidP="000A2635">
      <w:pPr>
        <w:rPr>
          <w:lang w:eastAsia="ko-KR"/>
        </w:rPr>
      </w:pPr>
      <w:r>
        <w:rPr>
          <w:lang w:eastAsia="ko-KR"/>
        </w:rPr>
        <w:t>공통성</w:t>
      </w:r>
      <w:r>
        <w:rPr>
          <w:lang w:eastAsia="ko-KR"/>
        </w:rPr>
        <w:t>(Communality)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공통요인분석에서</w:t>
      </w:r>
      <w:r>
        <w:rPr>
          <w:lang w:eastAsia="ko-KR"/>
        </w:rPr>
        <w:t xml:space="preserve">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변수의</w:t>
      </w:r>
      <w:r>
        <w:rPr>
          <w:lang w:eastAsia="ko-KR"/>
        </w:rPr>
        <w:t xml:space="preserve"> </w:t>
      </w:r>
      <w:r>
        <w:rPr>
          <w:lang w:eastAsia="ko-KR"/>
        </w:rPr>
        <w:t>변동성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공통요인들에</w:t>
      </w:r>
      <w:r>
        <w:rPr>
          <w:lang w:eastAsia="ko-KR"/>
        </w:rPr>
        <w:t xml:space="preserve"> </w:t>
      </w:r>
      <w:r>
        <w:rPr>
          <w:lang w:eastAsia="ko-KR"/>
        </w:rPr>
        <w:t>의해</w:t>
      </w:r>
      <w:r>
        <w:rPr>
          <w:lang w:eastAsia="ko-KR"/>
        </w:rPr>
        <w:t xml:space="preserve"> </w:t>
      </w:r>
      <w:r>
        <w:rPr>
          <w:lang w:eastAsia="ko-KR"/>
        </w:rPr>
        <w:t>설명되는</w:t>
      </w:r>
      <w:r>
        <w:rPr>
          <w:lang w:eastAsia="ko-KR"/>
        </w:rPr>
        <w:t xml:space="preserve"> </w:t>
      </w:r>
      <w:r>
        <w:rPr>
          <w:lang w:eastAsia="ko-KR"/>
        </w:rPr>
        <w:t>부분을</w:t>
      </w:r>
      <w:r>
        <w:rPr>
          <w:lang w:eastAsia="ko-KR"/>
        </w:rPr>
        <w:t xml:space="preserve"> </w:t>
      </w:r>
      <w:r>
        <w:rPr>
          <w:lang w:eastAsia="ko-KR"/>
        </w:rPr>
        <w:t>의미합니다</w:t>
      </w:r>
      <w:r>
        <w:rPr>
          <w:lang w:eastAsia="ko-KR"/>
        </w:rPr>
        <w:t>.</w:t>
      </w:r>
    </w:p>
    <w:p w14:paraId="0841C6AB" w14:textId="77777777" w:rsidR="000A2635" w:rsidRDefault="000A2635" w:rsidP="000A2635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공통성의</w:t>
      </w:r>
      <w:r>
        <w:rPr>
          <w:lang w:eastAsia="ko-KR"/>
        </w:rPr>
        <w:t xml:space="preserve"> </w:t>
      </w:r>
      <w:r>
        <w:rPr>
          <w:lang w:eastAsia="ko-KR"/>
        </w:rPr>
        <w:t>값</w:t>
      </w:r>
      <w:r>
        <w:rPr>
          <w:lang w:eastAsia="ko-KR"/>
        </w:rPr>
        <w:t xml:space="preserve">: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변수의</w:t>
      </w:r>
      <w:r>
        <w:rPr>
          <w:lang w:eastAsia="ko-KR"/>
        </w:rPr>
        <w:t xml:space="preserve"> </w:t>
      </w:r>
      <w:r>
        <w:rPr>
          <w:lang w:eastAsia="ko-KR"/>
        </w:rPr>
        <w:t>공통성</w:t>
      </w:r>
      <w:r>
        <w:rPr>
          <w:lang w:eastAsia="ko-KR"/>
        </w:rPr>
        <w:t xml:space="preserve"> </w:t>
      </w:r>
      <w:r>
        <w:rPr>
          <w:lang w:eastAsia="ko-KR"/>
        </w:rPr>
        <w:t>값은</w:t>
      </w:r>
      <w:r>
        <w:rPr>
          <w:lang w:eastAsia="ko-KR"/>
        </w:rPr>
        <w:t xml:space="preserve"> 0</w:t>
      </w:r>
      <w:r>
        <w:rPr>
          <w:lang w:eastAsia="ko-KR"/>
        </w:rPr>
        <w:t>에서</w:t>
      </w:r>
      <w:r>
        <w:rPr>
          <w:lang w:eastAsia="ko-KR"/>
        </w:rPr>
        <w:t xml:space="preserve"> 1 </w:t>
      </w:r>
      <w:r>
        <w:rPr>
          <w:lang w:eastAsia="ko-KR"/>
        </w:rPr>
        <w:t>사이의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가지며</w:t>
      </w:r>
      <w:r>
        <w:rPr>
          <w:lang w:eastAsia="ko-KR"/>
        </w:rPr>
        <w:t>, 1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가까울수록</w:t>
      </w:r>
      <w:r>
        <w:rPr>
          <w:lang w:eastAsia="ko-KR"/>
        </w:rPr>
        <w:t xml:space="preserve"> </w:t>
      </w:r>
      <w:r>
        <w:rPr>
          <w:lang w:eastAsia="ko-KR"/>
        </w:rPr>
        <w:t>해당</w:t>
      </w:r>
      <w:r>
        <w:rPr>
          <w:lang w:eastAsia="ko-KR"/>
        </w:rPr>
        <w:t xml:space="preserve"> </w:t>
      </w:r>
      <w:r>
        <w:rPr>
          <w:lang w:eastAsia="ko-KR"/>
        </w:rPr>
        <w:t>변수의</w:t>
      </w:r>
      <w:r>
        <w:rPr>
          <w:lang w:eastAsia="ko-KR"/>
        </w:rPr>
        <w:t xml:space="preserve"> </w:t>
      </w:r>
      <w:r>
        <w:rPr>
          <w:lang w:eastAsia="ko-KR"/>
        </w:rPr>
        <w:t>변동성이</w:t>
      </w:r>
      <w:r>
        <w:rPr>
          <w:lang w:eastAsia="ko-KR"/>
        </w:rPr>
        <w:t xml:space="preserve"> </w:t>
      </w:r>
      <w:r>
        <w:rPr>
          <w:lang w:eastAsia="ko-KR"/>
        </w:rPr>
        <w:t>공통요인에</w:t>
      </w:r>
      <w:r>
        <w:rPr>
          <w:lang w:eastAsia="ko-KR"/>
        </w:rPr>
        <w:t xml:space="preserve"> </w:t>
      </w:r>
      <w:r>
        <w:rPr>
          <w:lang w:eastAsia="ko-KR"/>
        </w:rPr>
        <w:t>의해</w:t>
      </w:r>
      <w:r>
        <w:rPr>
          <w:lang w:eastAsia="ko-KR"/>
        </w:rPr>
        <w:t xml:space="preserve"> </w:t>
      </w:r>
      <w:r>
        <w:rPr>
          <w:lang w:eastAsia="ko-KR"/>
        </w:rPr>
        <w:t>잘</w:t>
      </w:r>
      <w:r>
        <w:rPr>
          <w:lang w:eastAsia="ko-KR"/>
        </w:rPr>
        <w:t xml:space="preserve"> </w:t>
      </w:r>
      <w:r>
        <w:rPr>
          <w:lang w:eastAsia="ko-KR"/>
        </w:rPr>
        <w:t>설명된다는</w:t>
      </w:r>
      <w:r>
        <w:rPr>
          <w:lang w:eastAsia="ko-KR"/>
        </w:rPr>
        <w:t xml:space="preserve"> </w:t>
      </w:r>
      <w:r>
        <w:rPr>
          <w:lang w:eastAsia="ko-KR"/>
        </w:rPr>
        <w:t>것을</w:t>
      </w:r>
      <w:r>
        <w:rPr>
          <w:lang w:eastAsia="ko-KR"/>
        </w:rPr>
        <w:t xml:space="preserve"> </w:t>
      </w:r>
      <w:r>
        <w:rPr>
          <w:lang w:eastAsia="ko-KR"/>
        </w:rPr>
        <w:t>의미합니다</w:t>
      </w:r>
      <w:r>
        <w:rPr>
          <w:lang w:eastAsia="ko-KR"/>
        </w:rPr>
        <w:t>.</w:t>
      </w:r>
    </w:p>
    <w:p w14:paraId="5E6F5201" w14:textId="77777777" w:rsidR="000A2635" w:rsidRDefault="000A2635" w:rsidP="000A2635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공통성</w:t>
      </w:r>
      <w:r>
        <w:rPr>
          <w:lang w:eastAsia="ko-KR"/>
        </w:rPr>
        <w:t xml:space="preserve"> </w:t>
      </w:r>
      <w:r>
        <w:rPr>
          <w:lang w:eastAsia="ko-KR"/>
        </w:rPr>
        <w:t>추정</w:t>
      </w:r>
      <w:r>
        <w:rPr>
          <w:lang w:eastAsia="ko-KR"/>
        </w:rPr>
        <w:t xml:space="preserve">: </w:t>
      </w:r>
      <w:r>
        <w:rPr>
          <w:lang w:eastAsia="ko-KR"/>
        </w:rPr>
        <w:t>초기에는</w:t>
      </w:r>
      <w:r>
        <w:rPr>
          <w:lang w:eastAsia="ko-KR"/>
        </w:rPr>
        <w:t xml:space="preserve"> </w:t>
      </w:r>
      <w:r>
        <w:rPr>
          <w:lang w:eastAsia="ko-KR"/>
        </w:rPr>
        <w:t>주성분분석을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공통성을</w:t>
      </w:r>
      <w:r>
        <w:rPr>
          <w:lang w:eastAsia="ko-KR"/>
        </w:rPr>
        <w:t xml:space="preserve"> </w:t>
      </w:r>
      <w:r>
        <w:rPr>
          <w:lang w:eastAsia="ko-KR"/>
        </w:rPr>
        <w:t>추정할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있으며</w:t>
      </w:r>
      <w:r>
        <w:rPr>
          <w:lang w:eastAsia="ko-KR"/>
        </w:rPr>
        <w:t xml:space="preserve">, </w:t>
      </w:r>
      <w:r>
        <w:rPr>
          <w:lang w:eastAsia="ko-KR"/>
        </w:rPr>
        <w:t>반복적인</w:t>
      </w:r>
      <w:r>
        <w:rPr>
          <w:lang w:eastAsia="ko-KR"/>
        </w:rPr>
        <w:t xml:space="preserve"> </w:t>
      </w:r>
      <w:r>
        <w:rPr>
          <w:lang w:eastAsia="ko-KR"/>
        </w:rPr>
        <w:t>과정</w:t>
      </w:r>
      <w:r>
        <w:rPr>
          <w:lang w:eastAsia="ko-KR"/>
        </w:rPr>
        <w:t>(</w:t>
      </w:r>
      <w:r>
        <w:rPr>
          <w:lang w:eastAsia="ko-KR"/>
        </w:rPr>
        <w:t>예</w:t>
      </w:r>
      <w:r>
        <w:rPr>
          <w:lang w:eastAsia="ko-KR"/>
        </w:rPr>
        <w:t xml:space="preserve">: </w:t>
      </w:r>
      <w:r>
        <w:rPr>
          <w:lang w:eastAsia="ko-KR"/>
        </w:rPr>
        <w:t>최대우도법</w:t>
      </w:r>
      <w:r>
        <w:rPr>
          <w:lang w:eastAsia="ko-KR"/>
        </w:rPr>
        <w:t>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추정치를</w:t>
      </w:r>
      <w:r>
        <w:rPr>
          <w:lang w:eastAsia="ko-KR"/>
        </w:rPr>
        <w:t xml:space="preserve"> </w:t>
      </w:r>
      <w:r>
        <w:rPr>
          <w:lang w:eastAsia="ko-KR"/>
        </w:rPr>
        <w:t>개선할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</w:p>
    <w:p w14:paraId="6FA9DFEE" w14:textId="77777777" w:rsidR="000A2635" w:rsidRDefault="000A2635" w:rsidP="000A2635">
      <w:pPr>
        <w:rPr>
          <w:lang w:eastAsia="ko-KR"/>
        </w:rPr>
      </w:pPr>
      <w:r>
        <w:rPr>
          <w:lang w:eastAsia="ko-KR"/>
        </w:rPr>
        <w:lastRenderedPageBreak/>
        <w:t xml:space="preserve">- </w:t>
      </w:r>
      <w:r>
        <w:rPr>
          <w:lang w:eastAsia="ko-KR"/>
        </w:rPr>
        <w:t>공통성의</w:t>
      </w:r>
      <w:r>
        <w:rPr>
          <w:lang w:eastAsia="ko-KR"/>
        </w:rPr>
        <w:t xml:space="preserve"> </w:t>
      </w:r>
      <w:r>
        <w:rPr>
          <w:lang w:eastAsia="ko-KR"/>
        </w:rPr>
        <w:t>역할</w:t>
      </w:r>
      <w:r>
        <w:rPr>
          <w:lang w:eastAsia="ko-KR"/>
        </w:rPr>
        <w:t xml:space="preserve">: </w:t>
      </w:r>
      <w:r>
        <w:rPr>
          <w:lang w:eastAsia="ko-KR"/>
        </w:rPr>
        <w:t>공통성</w:t>
      </w:r>
      <w:r>
        <w:rPr>
          <w:lang w:eastAsia="ko-KR"/>
        </w:rPr>
        <w:t xml:space="preserve"> </w:t>
      </w:r>
      <w:r>
        <w:rPr>
          <w:lang w:eastAsia="ko-KR"/>
        </w:rPr>
        <w:t>값이</w:t>
      </w:r>
      <w:r>
        <w:rPr>
          <w:lang w:eastAsia="ko-KR"/>
        </w:rPr>
        <w:t xml:space="preserve"> </w:t>
      </w:r>
      <w:r>
        <w:rPr>
          <w:lang w:eastAsia="ko-KR"/>
        </w:rPr>
        <w:t>낮은</w:t>
      </w:r>
      <w:r>
        <w:rPr>
          <w:lang w:eastAsia="ko-KR"/>
        </w:rPr>
        <w:t xml:space="preserve"> </w:t>
      </w:r>
      <w:r>
        <w:rPr>
          <w:lang w:eastAsia="ko-KR"/>
        </w:rPr>
        <w:t>변수는</w:t>
      </w:r>
      <w:r>
        <w:rPr>
          <w:lang w:eastAsia="ko-KR"/>
        </w:rPr>
        <w:t xml:space="preserve"> </w:t>
      </w:r>
      <w:r>
        <w:rPr>
          <w:lang w:eastAsia="ko-KR"/>
        </w:rPr>
        <w:t>공통요인으로</w:t>
      </w:r>
      <w:r>
        <w:rPr>
          <w:lang w:eastAsia="ko-KR"/>
        </w:rPr>
        <w:t xml:space="preserve"> </w:t>
      </w:r>
      <w:r>
        <w:rPr>
          <w:lang w:eastAsia="ko-KR"/>
        </w:rPr>
        <w:t>설명되지</w:t>
      </w:r>
      <w:r>
        <w:rPr>
          <w:lang w:eastAsia="ko-KR"/>
        </w:rPr>
        <w:t xml:space="preserve"> </w:t>
      </w:r>
      <w:r>
        <w:rPr>
          <w:lang w:eastAsia="ko-KR"/>
        </w:rPr>
        <w:t>않는</w:t>
      </w:r>
      <w:r>
        <w:rPr>
          <w:lang w:eastAsia="ko-KR"/>
        </w:rPr>
        <w:t xml:space="preserve"> </w:t>
      </w:r>
      <w:r>
        <w:rPr>
          <w:lang w:eastAsia="ko-KR"/>
        </w:rPr>
        <w:t>부분이</w:t>
      </w:r>
      <w:r>
        <w:rPr>
          <w:lang w:eastAsia="ko-KR"/>
        </w:rPr>
        <w:t xml:space="preserve"> </w:t>
      </w:r>
      <w:r>
        <w:rPr>
          <w:lang w:eastAsia="ko-KR"/>
        </w:rPr>
        <w:t>많다는</w:t>
      </w:r>
      <w:r>
        <w:rPr>
          <w:lang w:eastAsia="ko-KR"/>
        </w:rPr>
        <w:t xml:space="preserve"> </w:t>
      </w:r>
      <w:r>
        <w:rPr>
          <w:lang w:eastAsia="ko-KR"/>
        </w:rPr>
        <w:t>것을</w:t>
      </w:r>
      <w:r>
        <w:rPr>
          <w:lang w:eastAsia="ko-KR"/>
        </w:rPr>
        <w:t xml:space="preserve"> </w:t>
      </w:r>
      <w:r>
        <w:rPr>
          <w:lang w:eastAsia="ko-KR"/>
        </w:rPr>
        <w:t>의미하므로</w:t>
      </w:r>
      <w:r>
        <w:rPr>
          <w:lang w:eastAsia="ko-KR"/>
        </w:rPr>
        <w:t xml:space="preserve">, </w:t>
      </w:r>
      <w:r>
        <w:rPr>
          <w:lang w:eastAsia="ko-KR"/>
        </w:rPr>
        <w:t>분석에서</w:t>
      </w:r>
      <w:r>
        <w:rPr>
          <w:lang w:eastAsia="ko-KR"/>
        </w:rPr>
        <w:t xml:space="preserve"> </w:t>
      </w:r>
      <w:r>
        <w:rPr>
          <w:lang w:eastAsia="ko-KR"/>
        </w:rPr>
        <w:t>제거하거나</w:t>
      </w:r>
      <w:r>
        <w:rPr>
          <w:lang w:eastAsia="ko-KR"/>
        </w:rPr>
        <w:t xml:space="preserve"> </w:t>
      </w:r>
      <w:r>
        <w:rPr>
          <w:lang w:eastAsia="ko-KR"/>
        </w:rPr>
        <w:t>별도로</w:t>
      </w:r>
      <w:r>
        <w:rPr>
          <w:lang w:eastAsia="ko-KR"/>
        </w:rPr>
        <w:t xml:space="preserve"> </w:t>
      </w:r>
      <w:r>
        <w:rPr>
          <w:lang w:eastAsia="ko-KR"/>
        </w:rPr>
        <w:t>고려할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</w:p>
    <w:p w14:paraId="6300990E" w14:textId="77777777" w:rsidR="000A2635" w:rsidRDefault="000A2635" w:rsidP="000A2635">
      <w:pPr>
        <w:pStyle w:val="1"/>
        <w:rPr>
          <w:lang w:eastAsia="ko-KR"/>
        </w:rPr>
      </w:pPr>
      <w:r>
        <w:rPr>
          <w:lang w:eastAsia="ko-KR"/>
        </w:rPr>
        <w:t xml:space="preserve">4. </w:t>
      </w:r>
      <w:r>
        <w:rPr>
          <w:lang w:eastAsia="ko-KR"/>
        </w:rPr>
        <w:t>변수가</w:t>
      </w:r>
      <w:r>
        <w:rPr>
          <w:lang w:eastAsia="ko-KR"/>
        </w:rPr>
        <w:t xml:space="preserve"> </w:t>
      </w:r>
      <w:r>
        <w:rPr>
          <w:lang w:eastAsia="ko-KR"/>
        </w:rPr>
        <w:t>많아질</w:t>
      </w:r>
      <w:r>
        <w:rPr>
          <w:lang w:eastAsia="ko-KR"/>
        </w:rPr>
        <w:t xml:space="preserve"> </w:t>
      </w:r>
      <w:r>
        <w:rPr>
          <w:lang w:eastAsia="ko-KR"/>
        </w:rPr>
        <w:t>때의</w:t>
      </w:r>
      <w:r>
        <w:rPr>
          <w:lang w:eastAsia="ko-KR"/>
        </w:rPr>
        <w:t xml:space="preserve"> </w:t>
      </w:r>
      <w:r>
        <w:rPr>
          <w:lang w:eastAsia="ko-KR"/>
        </w:rPr>
        <w:t>분석</w:t>
      </w:r>
      <w:r>
        <w:rPr>
          <w:lang w:eastAsia="ko-KR"/>
        </w:rPr>
        <w:t xml:space="preserve"> </w:t>
      </w:r>
      <w:r>
        <w:rPr>
          <w:lang w:eastAsia="ko-KR"/>
        </w:rPr>
        <w:t>결과</w:t>
      </w:r>
    </w:p>
    <w:p w14:paraId="28FCA7FF" w14:textId="77777777" w:rsidR="000A2635" w:rsidRDefault="000A2635" w:rsidP="000A2635">
      <w:pPr>
        <w:rPr>
          <w:lang w:eastAsia="ko-KR"/>
        </w:rPr>
      </w:pPr>
      <w:r>
        <w:rPr>
          <w:lang w:eastAsia="ko-KR"/>
        </w:rPr>
        <w:t>변수의</w:t>
      </w:r>
      <w:r>
        <w:rPr>
          <w:lang w:eastAsia="ko-KR"/>
        </w:rPr>
        <w:t xml:space="preserve"> </w:t>
      </w:r>
      <w:r>
        <w:rPr>
          <w:lang w:eastAsia="ko-KR"/>
        </w:rPr>
        <w:t>수가</w:t>
      </w:r>
      <w:r>
        <w:rPr>
          <w:lang w:eastAsia="ko-KR"/>
        </w:rPr>
        <w:t xml:space="preserve"> </w:t>
      </w:r>
      <w:r>
        <w:rPr>
          <w:lang w:eastAsia="ko-KR"/>
        </w:rPr>
        <w:t>많아지면</w:t>
      </w:r>
      <w:r>
        <w:rPr>
          <w:lang w:eastAsia="ko-KR"/>
        </w:rPr>
        <w:t xml:space="preserve">, </w:t>
      </w:r>
      <w:r>
        <w:rPr>
          <w:lang w:eastAsia="ko-KR"/>
        </w:rPr>
        <w:t>주성분분석과</w:t>
      </w:r>
      <w:r>
        <w:rPr>
          <w:lang w:eastAsia="ko-KR"/>
        </w:rPr>
        <w:t xml:space="preserve"> </w:t>
      </w:r>
      <w:r>
        <w:rPr>
          <w:lang w:eastAsia="ko-KR"/>
        </w:rPr>
        <w:t>공통요인분석의</w:t>
      </w:r>
      <w:r>
        <w:rPr>
          <w:lang w:eastAsia="ko-KR"/>
        </w:rPr>
        <w:t xml:space="preserve"> </w:t>
      </w:r>
      <w:r>
        <w:rPr>
          <w:lang w:eastAsia="ko-KR"/>
        </w:rPr>
        <w:t>결과에</w:t>
      </w:r>
      <w:r>
        <w:rPr>
          <w:lang w:eastAsia="ko-KR"/>
        </w:rPr>
        <w:t xml:space="preserve"> </w:t>
      </w:r>
      <w:r>
        <w:rPr>
          <w:lang w:eastAsia="ko-KR"/>
        </w:rPr>
        <w:t>다양한</w:t>
      </w:r>
      <w:r>
        <w:rPr>
          <w:lang w:eastAsia="ko-KR"/>
        </w:rPr>
        <w:t xml:space="preserve"> </w:t>
      </w:r>
      <w:r>
        <w:rPr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lang w:eastAsia="ko-KR"/>
        </w:rPr>
        <w:t>미칠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</w:p>
    <w:p w14:paraId="7FC5A96A" w14:textId="77777777" w:rsidR="000A2635" w:rsidRDefault="000A2635" w:rsidP="000A2635">
      <w:pPr>
        <w:pStyle w:val="21"/>
        <w:rPr>
          <w:lang w:eastAsia="ko-KR"/>
        </w:rPr>
      </w:pPr>
      <w:r>
        <w:rPr>
          <w:lang w:eastAsia="ko-KR"/>
        </w:rPr>
        <w:t>주성분분석에서</w:t>
      </w:r>
      <w:r>
        <w:rPr>
          <w:lang w:eastAsia="ko-KR"/>
        </w:rPr>
        <w:t>:</w:t>
      </w:r>
    </w:p>
    <w:p w14:paraId="5D014829" w14:textId="77777777" w:rsidR="000A2635" w:rsidRDefault="000A2635" w:rsidP="000A2635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차원</w:t>
      </w:r>
      <w:r>
        <w:rPr>
          <w:lang w:eastAsia="ko-KR"/>
        </w:rPr>
        <w:t xml:space="preserve"> </w:t>
      </w:r>
      <w:r>
        <w:rPr>
          <w:lang w:eastAsia="ko-KR"/>
        </w:rPr>
        <w:t>축소의</w:t>
      </w:r>
      <w:r>
        <w:rPr>
          <w:lang w:eastAsia="ko-KR"/>
        </w:rPr>
        <w:t xml:space="preserve"> </w:t>
      </w:r>
      <w:r>
        <w:rPr>
          <w:lang w:eastAsia="ko-KR"/>
        </w:rPr>
        <w:t>필요성</w:t>
      </w:r>
      <w:r>
        <w:rPr>
          <w:lang w:eastAsia="ko-KR"/>
        </w:rPr>
        <w:t xml:space="preserve">: </w:t>
      </w:r>
      <w:r>
        <w:rPr>
          <w:lang w:eastAsia="ko-KR"/>
        </w:rPr>
        <w:t>변수가</w:t>
      </w:r>
      <w:r>
        <w:rPr>
          <w:lang w:eastAsia="ko-KR"/>
        </w:rPr>
        <w:t xml:space="preserve"> </w:t>
      </w:r>
      <w:r>
        <w:rPr>
          <w:lang w:eastAsia="ko-KR"/>
        </w:rPr>
        <w:t>많아질수록</w:t>
      </w:r>
      <w:r>
        <w:rPr>
          <w:lang w:eastAsia="ko-KR"/>
        </w:rPr>
        <w:t xml:space="preserve">, </w:t>
      </w:r>
      <w:r>
        <w:rPr>
          <w:lang w:eastAsia="ko-KR"/>
        </w:rPr>
        <w:t>주성분분석을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차원을</w:t>
      </w:r>
      <w:r>
        <w:rPr>
          <w:lang w:eastAsia="ko-KR"/>
        </w:rPr>
        <w:t xml:space="preserve"> </w:t>
      </w:r>
      <w:r>
        <w:rPr>
          <w:lang w:eastAsia="ko-KR"/>
        </w:rPr>
        <w:t>축소하는</w:t>
      </w:r>
      <w:r>
        <w:rPr>
          <w:lang w:eastAsia="ko-KR"/>
        </w:rPr>
        <w:t xml:space="preserve"> </w:t>
      </w:r>
      <w:r>
        <w:rPr>
          <w:lang w:eastAsia="ko-KR"/>
        </w:rPr>
        <w:t>것이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중요해집니다</w:t>
      </w:r>
      <w:r>
        <w:rPr>
          <w:lang w:eastAsia="ko-KR"/>
        </w:rPr>
        <w:t xml:space="preserve">. </w:t>
      </w:r>
      <w:r>
        <w:rPr>
          <w:lang w:eastAsia="ko-KR"/>
        </w:rPr>
        <w:t>적은</w:t>
      </w:r>
      <w:r>
        <w:rPr>
          <w:lang w:eastAsia="ko-KR"/>
        </w:rPr>
        <w:t xml:space="preserve"> </w:t>
      </w:r>
      <w:r>
        <w:rPr>
          <w:lang w:eastAsia="ko-KR"/>
        </w:rPr>
        <w:t>수의</w:t>
      </w:r>
      <w:r>
        <w:rPr>
          <w:lang w:eastAsia="ko-KR"/>
        </w:rPr>
        <w:t xml:space="preserve"> </w:t>
      </w:r>
      <w:r>
        <w:rPr>
          <w:lang w:eastAsia="ko-KR"/>
        </w:rPr>
        <w:t>주성분으로</w:t>
      </w:r>
      <w:r>
        <w:rPr>
          <w:lang w:eastAsia="ko-KR"/>
        </w:rPr>
        <w:t xml:space="preserve"> </w:t>
      </w:r>
      <w:r>
        <w:rPr>
          <w:lang w:eastAsia="ko-KR"/>
        </w:rPr>
        <w:t>데이터의</w:t>
      </w:r>
      <w:r>
        <w:rPr>
          <w:lang w:eastAsia="ko-KR"/>
        </w:rPr>
        <w:t xml:space="preserve"> </w:t>
      </w:r>
      <w:r>
        <w:rPr>
          <w:lang w:eastAsia="ko-KR"/>
        </w:rPr>
        <w:t>대부분의</w:t>
      </w:r>
      <w:r>
        <w:rPr>
          <w:lang w:eastAsia="ko-KR"/>
        </w:rPr>
        <w:t xml:space="preserve"> </w:t>
      </w:r>
      <w:r>
        <w:rPr>
          <w:lang w:eastAsia="ko-KR"/>
        </w:rPr>
        <w:t>분산을</w:t>
      </w:r>
      <w:r>
        <w:rPr>
          <w:lang w:eastAsia="ko-KR"/>
        </w:rPr>
        <w:t xml:space="preserve"> </w:t>
      </w:r>
      <w:r>
        <w:rPr>
          <w:lang w:eastAsia="ko-KR"/>
        </w:rPr>
        <w:t>설명할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있다면</w:t>
      </w:r>
      <w:r>
        <w:rPr>
          <w:lang w:eastAsia="ko-KR"/>
        </w:rPr>
        <w:t xml:space="preserve">, </w:t>
      </w:r>
      <w:r>
        <w:rPr>
          <w:lang w:eastAsia="ko-KR"/>
        </w:rPr>
        <w:t>분석이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간단해지고</w:t>
      </w:r>
      <w:r>
        <w:rPr>
          <w:lang w:eastAsia="ko-KR"/>
        </w:rPr>
        <w:t xml:space="preserve"> </w:t>
      </w:r>
      <w:r>
        <w:rPr>
          <w:lang w:eastAsia="ko-KR"/>
        </w:rPr>
        <w:t>해석이</w:t>
      </w:r>
      <w:r>
        <w:rPr>
          <w:lang w:eastAsia="ko-KR"/>
        </w:rPr>
        <w:t xml:space="preserve"> </w:t>
      </w:r>
      <w:r>
        <w:rPr>
          <w:lang w:eastAsia="ko-KR"/>
        </w:rPr>
        <w:t>용이해집니다</w:t>
      </w:r>
      <w:r>
        <w:rPr>
          <w:lang w:eastAsia="ko-KR"/>
        </w:rPr>
        <w:t>.</w:t>
      </w:r>
    </w:p>
    <w:p w14:paraId="153A2217" w14:textId="77777777" w:rsidR="000A2635" w:rsidRDefault="000A2635" w:rsidP="000A2635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주성분의</w:t>
      </w:r>
      <w:r>
        <w:rPr>
          <w:lang w:eastAsia="ko-KR"/>
        </w:rPr>
        <w:t xml:space="preserve"> </w:t>
      </w:r>
      <w:r>
        <w:rPr>
          <w:lang w:eastAsia="ko-KR"/>
        </w:rPr>
        <w:t>해석</w:t>
      </w:r>
      <w:r>
        <w:rPr>
          <w:lang w:eastAsia="ko-KR"/>
        </w:rPr>
        <w:t xml:space="preserve">: </w:t>
      </w:r>
      <w:r>
        <w:rPr>
          <w:lang w:eastAsia="ko-KR"/>
        </w:rPr>
        <w:t>변수가</w:t>
      </w:r>
      <w:r>
        <w:rPr>
          <w:lang w:eastAsia="ko-KR"/>
        </w:rPr>
        <w:t xml:space="preserve"> </w:t>
      </w:r>
      <w:r>
        <w:rPr>
          <w:lang w:eastAsia="ko-KR"/>
        </w:rPr>
        <w:t>많아질수록</w:t>
      </w:r>
      <w:r>
        <w:rPr>
          <w:lang w:eastAsia="ko-KR"/>
        </w:rPr>
        <w:t xml:space="preserve">, </w:t>
      </w:r>
      <w:r>
        <w:rPr>
          <w:lang w:eastAsia="ko-KR"/>
        </w:rPr>
        <w:t>주성분의</w:t>
      </w:r>
      <w:r>
        <w:rPr>
          <w:lang w:eastAsia="ko-KR"/>
        </w:rPr>
        <w:t xml:space="preserve"> </w:t>
      </w:r>
      <w:r>
        <w:rPr>
          <w:lang w:eastAsia="ko-KR"/>
        </w:rPr>
        <w:t>해석이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어려워질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 xml:space="preserve">.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주성분은</w:t>
      </w:r>
      <w:r>
        <w:rPr>
          <w:lang w:eastAsia="ko-KR"/>
        </w:rPr>
        <w:t xml:space="preserve"> </w:t>
      </w:r>
      <w:r>
        <w:rPr>
          <w:lang w:eastAsia="ko-KR"/>
        </w:rPr>
        <w:t>많은</w:t>
      </w:r>
      <w:r>
        <w:rPr>
          <w:lang w:eastAsia="ko-KR"/>
        </w:rPr>
        <w:t xml:space="preserve"> </w:t>
      </w:r>
      <w:r>
        <w:rPr>
          <w:lang w:eastAsia="ko-KR"/>
        </w:rPr>
        <w:t>변수의</w:t>
      </w:r>
      <w:r>
        <w:rPr>
          <w:lang w:eastAsia="ko-KR"/>
        </w:rPr>
        <w:t xml:space="preserve"> </w:t>
      </w:r>
      <w:r>
        <w:rPr>
          <w:lang w:eastAsia="ko-KR"/>
        </w:rPr>
        <w:t>선형</w:t>
      </w:r>
      <w:r>
        <w:rPr>
          <w:lang w:eastAsia="ko-KR"/>
        </w:rPr>
        <w:t xml:space="preserve"> </w:t>
      </w:r>
      <w:r>
        <w:rPr>
          <w:lang w:eastAsia="ko-KR"/>
        </w:rPr>
        <w:t>결합이기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, </w:t>
      </w:r>
      <w:r>
        <w:rPr>
          <w:lang w:eastAsia="ko-KR"/>
        </w:rPr>
        <w:t>해석할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주의가</w:t>
      </w:r>
      <w:r>
        <w:rPr>
          <w:lang w:eastAsia="ko-KR"/>
        </w:rPr>
        <w:t xml:space="preserve"> </w:t>
      </w:r>
      <w:r>
        <w:rPr>
          <w:lang w:eastAsia="ko-KR"/>
        </w:rPr>
        <w:t>필요합니다</w:t>
      </w:r>
      <w:r>
        <w:rPr>
          <w:lang w:eastAsia="ko-KR"/>
        </w:rPr>
        <w:t>.</w:t>
      </w:r>
    </w:p>
    <w:p w14:paraId="723A93FC" w14:textId="77777777" w:rsidR="000A2635" w:rsidRDefault="000A2635" w:rsidP="000A2635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노이즈와</w:t>
      </w:r>
      <w:r>
        <w:rPr>
          <w:lang w:eastAsia="ko-KR"/>
        </w:rPr>
        <w:t xml:space="preserve"> </w:t>
      </w:r>
      <w:r>
        <w:rPr>
          <w:lang w:eastAsia="ko-KR"/>
        </w:rPr>
        <w:t>정보</w:t>
      </w:r>
      <w:r>
        <w:rPr>
          <w:lang w:eastAsia="ko-KR"/>
        </w:rPr>
        <w:t xml:space="preserve"> </w:t>
      </w:r>
      <w:r>
        <w:rPr>
          <w:lang w:eastAsia="ko-KR"/>
        </w:rPr>
        <w:t>손실</w:t>
      </w:r>
      <w:r>
        <w:rPr>
          <w:lang w:eastAsia="ko-KR"/>
        </w:rPr>
        <w:t xml:space="preserve">: </w:t>
      </w:r>
      <w:r>
        <w:rPr>
          <w:lang w:eastAsia="ko-KR"/>
        </w:rPr>
        <w:t>너무</w:t>
      </w:r>
      <w:r>
        <w:rPr>
          <w:lang w:eastAsia="ko-KR"/>
        </w:rPr>
        <w:t xml:space="preserve"> </w:t>
      </w:r>
      <w:r>
        <w:rPr>
          <w:lang w:eastAsia="ko-KR"/>
        </w:rPr>
        <w:t>많은</w:t>
      </w:r>
      <w:r>
        <w:rPr>
          <w:lang w:eastAsia="ko-KR"/>
        </w:rPr>
        <w:t xml:space="preserve"> </w:t>
      </w:r>
      <w:r>
        <w:rPr>
          <w:lang w:eastAsia="ko-KR"/>
        </w:rPr>
        <w:t>변수를</w:t>
      </w:r>
      <w:r>
        <w:rPr>
          <w:lang w:eastAsia="ko-KR"/>
        </w:rPr>
        <w:t xml:space="preserve"> </w:t>
      </w:r>
      <w:r>
        <w:rPr>
          <w:lang w:eastAsia="ko-KR"/>
        </w:rPr>
        <w:t>축소하려</w:t>
      </w:r>
      <w:r>
        <w:rPr>
          <w:lang w:eastAsia="ko-KR"/>
        </w:rPr>
        <w:t xml:space="preserve"> 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, </w:t>
      </w:r>
      <w:r>
        <w:rPr>
          <w:lang w:eastAsia="ko-KR"/>
        </w:rPr>
        <w:t>노이즈와</w:t>
      </w:r>
      <w:r>
        <w:rPr>
          <w:lang w:eastAsia="ko-KR"/>
        </w:rPr>
        <w:t xml:space="preserve"> </w:t>
      </w:r>
      <w:r>
        <w:rPr>
          <w:lang w:eastAsia="ko-KR"/>
        </w:rPr>
        <w:t>유용한</w:t>
      </w:r>
      <w:r>
        <w:rPr>
          <w:lang w:eastAsia="ko-KR"/>
        </w:rPr>
        <w:t xml:space="preserve"> </w:t>
      </w:r>
      <w:r>
        <w:rPr>
          <w:lang w:eastAsia="ko-KR"/>
        </w:rPr>
        <w:t>정보</w:t>
      </w:r>
      <w:r>
        <w:rPr>
          <w:lang w:eastAsia="ko-KR"/>
        </w:rPr>
        <w:t xml:space="preserve"> </w:t>
      </w:r>
      <w:r>
        <w:rPr>
          <w:lang w:eastAsia="ko-KR"/>
        </w:rPr>
        <w:t>모두가</w:t>
      </w:r>
      <w:r>
        <w:rPr>
          <w:lang w:eastAsia="ko-KR"/>
        </w:rPr>
        <w:t xml:space="preserve"> </w:t>
      </w:r>
      <w:r>
        <w:rPr>
          <w:lang w:eastAsia="ko-KR"/>
        </w:rPr>
        <w:t>제거될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lang w:eastAsia="ko-KR"/>
        </w:rPr>
        <w:t>적절한</w:t>
      </w:r>
      <w:r>
        <w:rPr>
          <w:lang w:eastAsia="ko-KR"/>
        </w:rPr>
        <w:t xml:space="preserve"> </w:t>
      </w:r>
      <w:r>
        <w:rPr>
          <w:lang w:eastAsia="ko-KR"/>
        </w:rPr>
        <w:t>주성분의</w:t>
      </w:r>
      <w:r>
        <w:rPr>
          <w:lang w:eastAsia="ko-KR"/>
        </w:rPr>
        <w:t xml:space="preserve"> </w:t>
      </w:r>
      <w:r>
        <w:rPr>
          <w:lang w:eastAsia="ko-KR"/>
        </w:rPr>
        <w:t>수를</w:t>
      </w:r>
      <w:r>
        <w:rPr>
          <w:lang w:eastAsia="ko-KR"/>
        </w:rPr>
        <w:t xml:space="preserve"> </w:t>
      </w:r>
      <w:r>
        <w:rPr>
          <w:lang w:eastAsia="ko-KR"/>
        </w:rPr>
        <w:t>선택하는</w:t>
      </w:r>
      <w:r>
        <w:rPr>
          <w:lang w:eastAsia="ko-KR"/>
        </w:rPr>
        <w:t xml:space="preserve"> </w:t>
      </w:r>
      <w:r>
        <w:rPr>
          <w:lang w:eastAsia="ko-KR"/>
        </w:rPr>
        <w:t>것이</w:t>
      </w:r>
      <w:r>
        <w:rPr>
          <w:lang w:eastAsia="ko-KR"/>
        </w:rPr>
        <w:t xml:space="preserve"> </w:t>
      </w:r>
      <w:r>
        <w:rPr>
          <w:lang w:eastAsia="ko-KR"/>
        </w:rPr>
        <w:t>중요합니다</w:t>
      </w:r>
      <w:r>
        <w:rPr>
          <w:lang w:eastAsia="ko-KR"/>
        </w:rPr>
        <w:t>.</w:t>
      </w:r>
    </w:p>
    <w:p w14:paraId="4C4C1D43" w14:textId="77777777" w:rsidR="000A2635" w:rsidRDefault="000A2635" w:rsidP="000A2635">
      <w:pPr>
        <w:pStyle w:val="21"/>
        <w:rPr>
          <w:lang w:eastAsia="ko-KR"/>
        </w:rPr>
      </w:pPr>
      <w:r>
        <w:rPr>
          <w:lang w:eastAsia="ko-KR"/>
        </w:rPr>
        <w:t>공통요인분석에서</w:t>
      </w:r>
      <w:r>
        <w:rPr>
          <w:lang w:eastAsia="ko-KR"/>
        </w:rPr>
        <w:t>:</w:t>
      </w:r>
    </w:p>
    <w:p w14:paraId="1F0B70C7" w14:textId="77777777" w:rsidR="000A2635" w:rsidRDefault="000A2635" w:rsidP="000A2635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공통성의</w:t>
      </w:r>
      <w:r>
        <w:rPr>
          <w:lang w:eastAsia="ko-KR"/>
        </w:rPr>
        <w:t xml:space="preserve"> </w:t>
      </w:r>
      <w:r>
        <w:rPr>
          <w:lang w:eastAsia="ko-KR"/>
        </w:rPr>
        <w:t>변화</w:t>
      </w:r>
      <w:r>
        <w:rPr>
          <w:lang w:eastAsia="ko-KR"/>
        </w:rPr>
        <w:t xml:space="preserve">: </w:t>
      </w:r>
      <w:r>
        <w:rPr>
          <w:lang w:eastAsia="ko-KR"/>
        </w:rPr>
        <w:t>변수가</w:t>
      </w:r>
      <w:r>
        <w:rPr>
          <w:lang w:eastAsia="ko-KR"/>
        </w:rPr>
        <w:t xml:space="preserve"> </w:t>
      </w:r>
      <w:r>
        <w:rPr>
          <w:lang w:eastAsia="ko-KR"/>
        </w:rPr>
        <w:t>많아질수록</w:t>
      </w:r>
      <w:r>
        <w:rPr>
          <w:lang w:eastAsia="ko-KR"/>
        </w:rPr>
        <w:t xml:space="preserve">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변수의</w:t>
      </w:r>
      <w:r>
        <w:rPr>
          <w:lang w:eastAsia="ko-KR"/>
        </w:rPr>
        <w:t xml:space="preserve"> </w:t>
      </w:r>
      <w:r>
        <w:rPr>
          <w:lang w:eastAsia="ko-KR"/>
        </w:rPr>
        <w:t>공통성이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분산될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 xml:space="preserve">. </w:t>
      </w:r>
      <w:r>
        <w:rPr>
          <w:lang w:eastAsia="ko-KR"/>
        </w:rPr>
        <w:t>공통성이</w:t>
      </w:r>
      <w:r>
        <w:rPr>
          <w:lang w:eastAsia="ko-KR"/>
        </w:rPr>
        <w:t xml:space="preserve"> </w:t>
      </w:r>
      <w:r>
        <w:rPr>
          <w:lang w:eastAsia="ko-KR"/>
        </w:rPr>
        <w:t>낮은</w:t>
      </w:r>
      <w:r>
        <w:rPr>
          <w:lang w:eastAsia="ko-KR"/>
        </w:rPr>
        <w:t xml:space="preserve"> </w:t>
      </w:r>
      <w:r>
        <w:rPr>
          <w:lang w:eastAsia="ko-KR"/>
        </w:rPr>
        <w:t>변수는</w:t>
      </w:r>
      <w:r>
        <w:rPr>
          <w:lang w:eastAsia="ko-KR"/>
        </w:rPr>
        <w:t xml:space="preserve"> </w:t>
      </w:r>
      <w:r>
        <w:rPr>
          <w:lang w:eastAsia="ko-KR"/>
        </w:rPr>
        <w:t>공통요인으로</w:t>
      </w:r>
      <w:r>
        <w:rPr>
          <w:lang w:eastAsia="ko-KR"/>
        </w:rPr>
        <w:t xml:space="preserve"> </w:t>
      </w:r>
      <w:r>
        <w:rPr>
          <w:lang w:eastAsia="ko-KR"/>
        </w:rPr>
        <w:t>설명되지</w:t>
      </w:r>
      <w:r>
        <w:rPr>
          <w:lang w:eastAsia="ko-KR"/>
        </w:rPr>
        <w:t xml:space="preserve"> </w:t>
      </w:r>
      <w:r>
        <w:rPr>
          <w:lang w:eastAsia="ko-KR"/>
        </w:rPr>
        <w:t>않는</w:t>
      </w:r>
      <w:r>
        <w:rPr>
          <w:lang w:eastAsia="ko-KR"/>
        </w:rPr>
        <w:t xml:space="preserve"> </w:t>
      </w:r>
      <w:r>
        <w:rPr>
          <w:lang w:eastAsia="ko-KR"/>
        </w:rPr>
        <w:t>특성이</w:t>
      </w:r>
      <w:r>
        <w:rPr>
          <w:lang w:eastAsia="ko-KR"/>
        </w:rPr>
        <w:t xml:space="preserve"> </w:t>
      </w:r>
      <w:r>
        <w:rPr>
          <w:lang w:eastAsia="ko-KR"/>
        </w:rPr>
        <w:t>많을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</w:p>
    <w:p w14:paraId="14F2492E" w14:textId="77777777" w:rsidR="000A2635" w:rsidRDefault="000A2635" w:rsidP="000A2635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요인의</w:t>
      </w:r>
      <w:r>
        <w:rPr>
          <w:lang w:eastAsia="ko-KR"/>
        </w:rPr>
        <w:t xml:space="preserve"> </w:t>
      </w:r>
      <w:r>
        <w:rPr>
          <w:lang w:eastAsia="ko-KR"/>
        </w:rPr>
        <w:t>해석</w:t>
      </w:r>
      <w:r>
        <w:rPr>
          <w:lang w:eastAsia="ko-KR"/>
        </w:rPr>
        <w:t xml:space="preserve">: </w:t>
      </w:r>
      <w:r>
        <w:rPr>
          <w:lang w:eastAsia="ko-KR"/>
        </w:rPr>
        <w:t>변수가</w:t>
      </w:r>
      <w:r>
        <w:rPr>
          <w:lang w:eastAsia="ko-KR"/>
        </w:rPr>
        <w:t xml:space="preserve"> </w:t>
      </w:r>
      <w:r>
        <w:rPr>
          <w:lang w:eastAsia="ko-KR"/>
        </w:rPr>
        <w:t>많아지면</w:t>
      </w:r>
      <w:r>
        <w:rPr>
          <w:lang w:eastAsia="ko-KR"/>
        </w:rPr>
        <w:t xml:space="preserve">, </w:t>
      </w:r>
      <w:r>
        <w:rPr>
          <w:lang w:eastAsia="ko-KR"/>
        </w:rPr>
        <w:t>추출된</w:t>
      </w:r>
      <w:r>
        <w:rPr>
          <w:lang w:eastAsia="ko-KR"/>
        </w:rPr>
        <w:t xml:space="preserve"> </w:t>
      </w:r>
      <w:r>
        <w:rPr>
          <w:lang w:eastAsia="ko-KR"/>
        </w:rPr>
        <w:t>요인이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복잡해질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있으며</w:t>
      </w:r>
      <w:r>
        <w:rPr>
          <w:lang w:eastAsia="ko-KR"/>
        </w:rPr>
        <w:t xml:space="preserve">,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요인의</w:t>
      </w:r>
      <w:r>
        <w:rPr>
          <w:lang w:eastAsia="ko-KR"/>
        </w:rPr>
        <w:t xml:space="preserve"> </w:t>
      </w:r>
      <w:r>
        <w:rPr>
          <w:lang w:eastAsia="ko-KR"/>
        </w:rPr>
        <w:t>해석이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어려워질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 xml:space="preserve">. </w:t>
      </w:r>
      <w:r>
        <w:rPr>
          <w:lang w:eastAsia="ko-KR"/>
        </w:rPr>
        <w:t>이는</w:t>
      </w:r>
      <w:r>
        <w:rPr>
          <w:lang w:eastAsia="ko-KR"/>
        </w:rPr>
        <w:t xml:space="preserve">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요인에</w:t>
      </w:r>
      <w:r>
        <w:rPr>
          <w:lang w:eastAsia="ko-KR"/>
        </w:rPr>
        <w:t xml:space="preserve"> </w:t>
      </w:r>
      <w:r>
        <w:rPr>
          <w:lang w:eastAsia="ko-KR"/>
        </w:rPr>
        <w:t>관련된</w:t>
      </w:r>
      <w:r>
        <w:rPr>
          <w:lang w:eastAsia="ko-KR"/>
        </w:rPr>
        <w:t xml:space="preserve"> </w:t>
      </w:r>
      <w:r>
        <w:rPr>
          <w:lang w:eastAsia="ko-KR"/>
        </w:rPr>
        <w:t>변수가</w:t>
      </w:r>
      <w:r>
        <w:rPr>
          <w:lang w:eastAsia="ko-KR"/>
        </w:rPr>
        <w:t xml:space="preserve"> </w:t>
      </w:r>
      <w:r>
        <w:rPr>
          <w:lang w:eastAsia="ko-KR"/>
        </w:rPr>
        <w:t>많아지기</w:t>
      </w:r>
      <w:r>
        <w:rPr>
          <w:lang w:eastAsia="ko-KR"/>
        </w:rPr>
        <w:t xml:space="preserve"> </w:t>
      </w:r>
      <w:r>
        <w:rPr>
          <w:lang w:eastAsia="ko-KR"/>
        </w:rPr>
        <w:t>때문입니다</w:t>
      </w:r>
      <w:r>
        <w:rPr>
          <w:lang w:eastAsia="ko-KR"/>
        </w:rPr>
        <w:t>.</w:t>
      </w:r>
    </w:p>
    <w:p w14:paraId="2DEE16BF" w14:textId="77777777" w:rsidR="000A2635" w:rsidRDefault="000A2635" w:rsidP="000A2635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모형의</w:t>
      </w:r>
      <w:r>
        <w:rPr>
          <w:lang w:eastAsia="ko-KR"/>
        </w:rPr>
        <w:t xml:space="preserve"> </w:t>
      </w:r>
      <w:r>
        <w:rPr>
          <w:lang w:eastAsia="ko-KR"/>
        </w:rPr>
        <w:t>적합성</w:t>
      </w:r>
      <w:r>
        <w:rPr>
          <w:lang w:eastAsia="ko-KR"/>
        </w:rPr>
        <w:t xml:space="preserve">: </w:t>
      </w:r>
      <w:r>
        <w:rPr>
          <w:lang w:eastAsia="ko-KR"/>
        </w:rPr>
        <w:t>변수가</w:t>
      </w:r>
      <w:r>
        <w:rPr>
          <w:lang w:eastAsia="ko-KR"/>
        </w:rPr>
        <w:t xml:space="preserve"> </w:t>
      </w:r>
      <w:r>
        <w:rPr>
          <w:lang w:eastAsia="ko-KR"/>
        </w:rPr>
        <w:t>많아지면</w:t>
      </w:r>
      <w:r>
        <w:rPr>
          <w:lang w:eastAsia="ko-KR"/>
        </w:rPr>
        <w:t xml:space="preserve"> </w:t>
      </w:r>
      <w:r>
        <w:rPr>
          <w:lang w:eastAsia="ko-KR"/>
        </w:rPr>
        <w:t>모델의</w:t>
      </w:r>
      <w:r>
        <w:rPr>
          <w:lang w:eastAsia="ko-KR"/>
        </w:rPr>
        <w:t xml:space="preserve"> </w:t>
      </w:r>
      <w:r>
        <w:rPr>
          <w:lang w:eastAsia="ko-KR"/>
        </w:rPr>
        <w:t>적합성을</w:t>
      </w:r>
      <w:r>
        <w:rPr>
          <w:lang w:eastAsia="ko-KR"/>
        </w:rPr>
        <w:t xml:space="preserve"> </w:t>
      </w:r>
      <w:r>
        <w:rPr>
          <w:lang w:eastAsia="ko-KR"/>
        </w:rPr>
        <w:t>유지하는</w:t>
      </w:r>
      <w:r>
        <w:rPr>
          <w:lang w:eastAsia="ko-KR"/>
        </w:rPr>
        <w:t xml:space="preserve"> </w:t>
      </w:r>
      <w:r>
        <w:rPr>
          <w:lang w:eastAsia="ko-KR"/>
        </w:rPr>
        <w:t>것이</w:t>
      </w:r>
      <w:r>
        <w:rPr>
          <w:lang w:eastAsia="ko-KR"/>
        </w:rPr>
        <w:t xml:space="preserve"> </w:t>
      </w:r>
      <w:r>
        <w:rPr>
          <w:lang w:eastAsia="ko-KR"/>
        </w:rPr>
        <w:t>어려워질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lang w:eastAsia="ko-KR"/>
        </w:rPr>
        <w:t>변수의</w:t>
      </w:r>
      <w:r>
        <w:rPr>
          <w:lang w:eastAsia="ko-KR"/>
        </w:rPr>
        <w:t xml:space="preserve"> </w:t>
      </w:r>
      <w:r>
        <w:rPr>
          <w:lang w:eastAsia="ko-KR"/>
        </w:rPr>
        <w:t>선택에</w:t>
      </w:r>
      <w:r>
        <w:rPr>
          <w:lang w:eastAsia="ko-KR"/>
        </w:rPr>
        <w:t xml:space="preserve"> </w:t>
      </w:r>
      <w:r>
        <w:rPr>
          <w:lang w:eastAsia="ko-KR"/>
        </w:rPr>
        <w:t>신중해야</w:t>
      </w:r>
      <w:r>
        <w:rPr>
          <w:lang w:eastAsia="ko-KR"/>
        </w:rPr>
        <w:t xml:space="preserve"> </w:t>
      </w:r>
      <w:r>
        <w:rPr>
          <w:lang w:eastAsia="ko-KR"/>
        </w:rPr>
        <w:t>하며</w:t>
      </w:r>
      <w:r>
        <w:rPr>
          <w:lang w:eastAsia="ko-KR"/>
        </w:rPr>
        <w:t xml:space="preserve">, </w:t>
      </w:r>
      <w:r>
        <w:rPr>
          <w:lang w:eastAsia="ko-KR"/>
        </w:rPr>
        <w:t>필요에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변수의</w:t>
      </w:r>
      <w:r>
        <w:rPr>
          <w:lang w:eastAsia="ko-KR"/>
        </w:rPr>
        <w:t xml:space="preserve"> </w:t>
      </w:r>
      <w:r>
        <w:rPr>
          <w:lang w:eastAsia="ko-KR"/>
        </w:rPr>
        <w:t>수를</w:t>
      </w:r>
      <w:r>
        <w:rPr>
          <w:lang w:eastAsia="ko-KR"/>
        </w:rPr>
        <w:t xml:space="preserve"> </w:t>
      </w:r>
      <w:r>
        <w:rPr>
          <w:lang w:eastAsia="ko-KR"/>
        </w:rPr>
        <w:t>줄이는</w:t>
      </w:r>
      <w:r>
        <w:rPr>
          <w:lang w:eastAsia="ko-KR"/>
        </w:rPr>
        <w:t xml:space="preserve"> </w:t>
      </w:r>
      <w:r>
        <w:rPr>
          <w:lang w:eastAsia="ko-KR"/>
        </w:rPr>
        <w:t>것이</w:t>
      </w:r>
      <w:r>
        <w:rPr>
          <w:lang w:eastAsia="ko-KR"/>
        </w:rPr>
        <w:t xml:space="preserve"> </w:t>
      </w:r>
      <w:r>
        <w:rPr>
          <w:lang w:eastAsia="ko-KR"/>
        </w:rPr>
        <w:t>필요할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</w:p>
    <w:p w14:paraId="21EB573C" w14:textId="77777777" w:rsidR="000A2635" w:rsidRDefault="000A2635" w:rsidP="000A2635">
      <w:pPr>
        <w:pStyle w:val="1"/>
        <w:rPr>
          <w:lang w:eastAsia="ko-KR"/>
        </w:rPr>
      </w:pPr>
      <w:r>
        <w:rPr>
          <w:lang w:eastAsia="ko-KR"/>
        </w:rPr>
        <w:lastRenderedPageBreak/>
        <w:t>요약</w:t>
      </w:r>
    </w:p>
    <w:p w14:paraId="5C7E54F6" w14:textId="77777777" w:rsidR="000A2635" w:rsidRDefault="000A2635" w:rsidP="000A2635">
      <w:pPr>
        <w:rPr>
          <w:lang w:eastAsia="ko-KR"/>
        </w:rPr>
      </w:pPr>
      <w:r>
        <w:rPr>
          <w:lang w:eastAsia="ko-KR"/>
        </w:rPr>
        <w:t>주성분분석</w:t>
      </w:r>
      <w:r>
        <w:rPr>
          <w:lang w:eastAsia="ko-KR"/>
        </w:rPr>
        <w:t>(PCA)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데이터의</w:t>
      </w:r>
      <w:r>
        <w:rPr>
          <w:lang w:eastAsia="ko-KR"/>
        </w:rPr>
        <w:t xml:space="preserve"> </w:t>
      </w:r>
      <w:r>
        <w:rPr>
          <w:lang w:eastAsia="ko-KR"/>
        </w:rPr>
        <w:t>분산을</w:t>
      </w:r>
      <w:r>
        <w:rPr>
          <w:lang w:eastAsia="ko-KR"/>
        </w:rPr>
        <w:t xml:space="preserve"> </w:t>
      </w:r>
      <w:r>
        <w:rPr>
          <w:lang w:eastAsia="ko-KR"/>
        </w:rPr>
        <w:t>최대한</w:t>
      </w:r>
      <w:r>
        <w:rPr>
          <w:lang w:eastAsia="ko-KR"/>
        </w:rPr>
        <w:t xml:space="preserve"> </w:t>
      </w:r>
      <w:r>
        <w:rPr>
          <w:lang w:eastAsia="ko-KR"/>
        </w:rPr>
        <w:t>설명하는</w:t>
      </w:r>
      <w:r>
        <w:rPr>
          <w:lang w:eastAsia="ko-KR"/>
        </w:rPr>
        <w:t xml:space="preserve"> </w:t>
      </w:r>
      <w:r>
        <w:rPr>
          <w:lang w:eastAsia="ko-KR"/>
        </w:rPr>
        <w:t>주성분을</w:t>
      </w:r>
      <w:r>
        <w:rPr>
          <w:lang w:eastAsia="ko-KR"/>
        </w:rPr>
        <w:t xml:space="preserve"> </w:t>
      </w:r>
      <w:r>
        <w:rPr>
          <w:lang w:eastAsia="ko-KR"/>
        </w:rPr>
        <w:t>추출하여</w:t>
      </w:r>
      <w:r>
        <w:rPr>
          <w:lang w:eastAsia="ko-KR"/>
        </w:rPr>
        <w:t xml:space="preserve">,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축소하거나</w:t>
      </w:r>
      <w:r>
        <w:rPr>
          <w:lang w:eastAsia="ko-KR"/>
        </w:rPr>
        <w:t xml:space="preserve"> </w:t>
      </w:r>
      <w:r>
        <w:rPr>
          <w:lang w:eastAsia="ko-KR"/>
        </w:rPr>
        <w:t>구조를</w:t>
      </w:r>
      <w:r>
        <w:rPr>
          <w:lang w:eastAsia="ko-KR"/>
        </w:rPr>
        <w:t xml:space="preserve"> </w:t>
      </w:r>
      <w:r>
        <w:rPr>
          <w:lang w:eastAsia="ko-KR"/>
        </w:rPr>
        <w:t>파악하는</w:t>
      </w:r>
      <w:r>
        <w:rPr>
          <w:lang w:eastAsia="ko-KR"/>
        </w:rPr>
        <w:t xml:space="preserve"> </w:t>
      </w:r>
      <w:r>
        <w:rPr>
          <w:lang w:eastAsia="ko-KR"/>
        </w:rPr>
        <w:t>데</w:t>
      </w:r>
      <w:r>
        <w:rPr>
          <w:lang w:eastAsia="ko-KR"/>
        </w:rPr>
        <w:t xml:space="preserve"> </w:t>
      </w:r>
      <w:r>
        <w:rPr>
          <w:lang w:eastAsia="ko-KR"/>
        </w:rPr>
        <w:t>사용됩니다</w:t>
      </w:r>
      <w:r>
        <w:rPr>
          <w:lang w:eastAsia="ko-KR"/>
        </w:rPr>
        <w:t xml:space="preserve">. </w:t>
      </w:r>
      <w:r>
        <w:rPr>
          <w:lang w:eastAsia="ko-KR"/>
        </w:rPr>
        <w:t>주로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차원</w:t>
      </w:r>
      <w:r>
        <w:rPr>
          <w:lang w:eastAsia="ko-KR"/>
        </w:rPr>
        <w:t xml:space="preserve"> </w:t>
      </w:r>
      <w:r>
        <w:rPr>
          <w:lang w:eastAsia="ko-KR"/>
        </w:rPr>
        <w:t>축소와</w:t>
      </w:r>
      <w:r>
        <w:rPr>
          <w:lang w:eastAsia="ko-KR"/>
        </w:rPr>
        <w:t xml:space="preserve"> </w:t>
      </w:r>
      <w:r>
        <w:rPr>
          <w:lang w:eastAsia="ko-KR"/>
        </w:rPr>
        <w:t>노이즈</w:t>
      </w:r>
      <w:r>
        <w:rPr>
          <w:lang w:eastAsia="ko-KR"/>
        </w:rPr>
        <w:t xml:space="preserve"> </w:t>
      </w:r>
      <w:r>
        <w:rPr>
          <w:lang w:eastAsia="ko-KR"/>
        </w:rPr>
        <w:t>제거에</w:t>
      </w:r>
      <w:r>
        <w:rPr>
          <w:lang w:eastAsia="ko-KR"/>
        </w:rPr>
        <w:t xml:space="preserve"> </w:t>
      </w:r>
      <w:r>
        <w:rPr>
          <w:lang w:eastAsia="ko-KR"/>
        </w:rPr>
        <w:t>유용하지만</w:t>
      </w:r>
      <w:r>
        <w:rPr>
          <w:lang w:eastAsia="ko-KR"/>
        </w:rPr>
        <w:t xml:space="preserve">, </w:t>
      </w:r>
      <w:r>
        <w:rPr>
          <w:lang w:eastAsia="ko-KR"/>
        </w:rPr>
        <w:t>주성분의</w:t>
      </w:r>
      <w:r>
        <w:rPr>
          <w:lang w:eastAsia="ko-KR"/>
        </w:rPr>
        <w:t xml:space="preserve"> </w:t>
      </w:r>
      <w:r>
        <w:rPr>
          <w:lang w:eastAsia="ko-KR"/>
        </w:rPr>
        <w:t>해석이</w:t>
      </w:r>
      <w:r>
        <w:rPr>
          <w:lang w:eastAsia="ko-KR"/>
        </w:rPr>
        <w:t xml:space="preserve"> </w:t>
      </w:r>
      <w:r>
        <w:rPr>
          <w:lang w:eastAsia="ko-KR"/>
        </w:rPr>
        <w:t>어려울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 xml:space="preserve">. </w:t>
      </w:r>
      <w:r>
        <w:rPr>
          <w:lang w:eastAsia="ko-KR"/>
        </w:rPr>
        <w:t>공통요인분석</w:t>
      </w:r>
      <w:r>
        <w:rPr>
          <w:lang w:eastAsia="ko-KR"/>
        </w:rPr>
        <w:t>(CFA)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변수들</w:t>
      </w:r>
      <w:r>
        <w:rPr>
          <w:lang w:eastAsia="ko-KR"/>
        </w:rPr>
        <w:t xml:space="preserve"> </w:t>
      </w:r>
      <w:r>
        <w:rPr>
          <w:lang w:eastAsia="ko-KR"/>
        </w:rPr>
        <w:t>간의</w:t>
      </w:r>
      <w:r>
        <w:rPr>
          <w:lang w:eastAsia="ko-KR"/>
        </w:rPr>
        <w:t xml:space="preserve"> </w:t>
      </w:r>
      <w:r>
        <w:rPr>
          <w:lang w:eastAsia="ko-KR"/>
        </w:rPr>
        <w:t>공통된</w:t>
      </w:r>
      <w:r>
        <w:rPr>
          <w:lang w:eastAsia="ko-KR"/>
        </w:rPr>
        <w:t xml:space="preserve"> </w:t>
      </w:r>
      <w:r>
        <w:rPr>
          <w:lang w:eastAsia="ko-KR"/>
        </w:rPr>
        <w:t>변동성을</w:t>
      </w:r>
      <w:r>
        <w:rPr>
          <w:lang w:eastAsia="ko-KR"/>
        </w:rPr>
        <w:t xml:space="preserve"> </w:t>
      </w:r>
      <w:r>
        <w:rPr>
          <w:lang w:eastAsia="ko-KR"/>
        </w:rPr>
        <w:t>설명하는</w:t>
      </w:r>
      <w:r>
        <w:rPr>
          <w:lang w:eastAsia="ko-KR"/>
        </w:rPr>
        <w:t xml:space="preserve"> </w:t>
      </w:r>
      <w:r>
        <w:rPr>
          <w:lang w:eastAsia="ko-KR"/>
        </w:rPr>
        <w:t>요인을</w:t>
      </w:r>
      <w:r>
        <w:rPr>
          <w:lang w:eastAsia="ko-KR"/>
        </w:rPr>
        <w:t xml:space="preserve"> </w:t>
      </w:r>
      <w:r>
        <w:rPr>
          <w:lang w:eastAsia="ko-KR"/>
        </w:rPr>
        <w:t>추출하는</w:t>
      </w:r>
      <w:r>
        <w:rPr>
          <w:lang w:eastAsia="ko-KR"/>
        </w:rPr>
        <w:t xml:space="preserve"> </w:t>
      </w:r>
      <w:r>
        <w:rPr>
          <w:lang w:eastAsia="ko-KR"/>
        </w:rPr>
        <w:t>데</w:t>
      </w:r>
      <w:r>
        <w:rPr>
          <w:lang w:eastAsia="ko-KR"/>
        </w:rPr>
        <w:t xml:space="preserve"> </w:t>
      </w:r>
      <w:r>
        <w:rPr>
          <w:lang w:eastAsia="ko-KR"/>
        </w:rPr>
        <w:t>중점을</w:t>
      </w:r>
      <w:r>
        <w:rPr>
          <w:lang w:eastAsia="ko-KR"/>
        </w:rPr>
        <w:t xml:space="preserve"> </w:t>
      </w:r>
      <w:r>
        <w:rPr>
          <w:lang w:eastAsia="ko-KR"/>
        </w:rPr>
        <w:t>두며</w:t>
      </w:r>
      <w:r>
        <w:rPr>
          <w:lang w:eastAsia="ko-KR"/>
        </w:rPr>
        <w:t xml:space="preserve">, </w:t>
      </w:r>
      <w:r>
        <w:rPr>
          <w:lang w:eastAsia="ko-KR"/>
        </w:rPr>
        <w:t>공통성</w:t>
      </w:r>
      <w:r>
        <w:rPr>
          <w:lang w:eastAsia="ko-KR"/>
        </w:rPr>
        <w:t>(Communality)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기반으로</w:t>
      </w:r>
      <w:r>
        <w:rPr>
          <w:lang w:eastAsia="ko-KR"/>
        </w:rPr>
        <w:t xml:space="preserve"> </w:t>
      </w:r>
      <w:r>
        <w:rPr>
          <w:lang w:eastAsia="ko-KR"/>
        </w:rPr>
        <w:t>분석을</w:t>
      </w:r>
      <w:r>
        <w:rPr>
          <w:lang w:eastAsia="ko-KR"/>
        </w:rPr>
        <w:t xml:space="preserve"> </w:t>
      </w:r>
      <w:r>
        <w:rPr>
          <w:lang w:eastAsia="ko-KR"/>
        </w:rPr>
        <w:t>수행합니다</w:t>
      </w:r>
      <w:r>
        <w:rPr>
          <w:lang w:eastAsia="ko-KR"/>
        </w:rPr>
        <w:t xml:space="preserve">. </w:t>
      </w:r>
      <w:r>
        <w:rPr>
          <w:lang w:eastAsia="ko-KR"/>
        </w:rPr>
        <w:t>주로</w:t>
      </w:r>
      <w:r>
        <w:rPr>
          <w:lang w:eastAsia="ko-KR"/>
        </w:rPr>
        <w:t xml:space="preserve"> </w:t>
      </w:r>
      <w:r>
        <w:rPr>
          <w:lang w:eastAsia="ko-KR"/>
        </w:rPr>
        <w:t>심리</w:t>
      </w:r>
      <w:r>
        <w:rPr>
          <w:lang w:eastAsia="ko-KR"/>
        </w:rPr>
        <w:t xml:space="preserve"> </w:t>
      </w:r>
      <w:r>
        <w:rPr>
          <w:lang w:eastAsia="ko-KR"/>
        </w:rPr>
        <w:t>측정과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구조</w:t>
      </w:r>
      <w:r>
        <w:rPr>
          <w:lang w:eastAsia="ko-KR"/>
        </w:rPr>
        <w:t xml:space="preserve"> </w:t>
      </w:r>
      <w:r>
        <w:rPr>
          <w:lang w:eastAsia="ko-KR"/>
        </w:rPr>
        <w:t>분석에</w:t>
      </w:r>
      <w:r>
        <w:rPr>
          <w:lang w:eastAsia="ko-KR"/>
        </w:rPr>
        <w:t xml:space="preserve"> </w:t>
      </w:r>
      <w:r>
        <w:rPr>
          <w:lang w:eastAsia="ko-KR"/>
        </w:rPr>
        <w:t>사용됩니다</w:t>
      </w:r>
      <w:r>
        <w:rPr>
          <w:lang w:eastAsia="ko-KR"/>
        </w:rPr>
        <w:t xml:space="preserve">. </w:t>
      </w:r>
      <w:r>
        <w:rPr>
          <w:lang w:eastAsia="ko-KR"/>
        </w:rPr>
        <w:t>공통성은</w:t>
      </w:r>
      <w:r>
        <w:rPr>
          <w:lang w:eastAsia="ko-KR"/>
        </w:rPr>
        <w:t xml:space="preserve">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변수의</w:t>
      </w:r>
      <w:r>
        <w:rPr>
          <w:lang w:eastAsia="ko-KR"/>
        </w:rPr>
        <w:t xml:space="preserve"> </w:t>
      </w:r>
      <w:r>
        <w:rPr>
          <w:lang w:eastAsia="ko-KR"/>
        </w:rPr>
        <w:t>변동성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공통된</w:t>
      </w:r>
      <w:r>
        <w:rPr>
          <w:lang w:eastAsia="ko-KR"/>
        </w:rPr>
        <w:t xml:space="preserve"> </w:t>
      </w:r>
      <w:r>
        <w:rPr>
          <w:lang w:eastAsia="ko-KR"/>
        </w:rPr>
        <w:t>요인에</w:t>
      </w:r>
      <w:r>
        <w:rPr>
          <w:lang w:eastAsia="ko-KR"/>
        </w:rPr>
        <w:t xml:space="preserve"> </w:t>
      </w:r>
      <w:r>
        <w:rPr>
          <w:lang w:eastAsia="ko-KR"/>
        </w:rPr>
        <w:t>의해</w:t>
      </w:r>
      <w:r>
        <w:rPr>
          <w:lang w:eastAsia="ko-KR"/>
        </w:rPr>
        <w:t xml:space="preserve"> </w:t>
      </w:r>
      <w:r>
        <w:rPr>
          <w:lang w:eastAsia="ko-KR"/>
        </w:rPr>
        <w:t>설명되는</w:t>
      </w:r>
      <w:r>
        <w:rPr>
          <w:lang w:eastAsia="ko-KR"/>
        </w:rPr>
        <w:t xml:space="preserve"> </w:t>
      </w:r>
      <w:r>
        <w:rPr>
          <w:lang w:eastAsia="ko-KR"/>
        </w:rPr>
        <w:t>부분을</w:t>
      </w:r>
      <w:r>
        <w:rPr>
          <w:lang w:eastAsia="ko-KR"/>
        </w:rPr>
        <w:t xml:space="preserve"> </w:t>
      </w:r>
      <w:r>
        <w:rPr>
          <w:lang w:eastAsia="ko-KR"/>
        </w:rPr>
        <w:t>의미합니다</w:t>
      </w:r>
      <w:r>
        <w:rPr>
          <w:lang w:eastAsia="ko-KR"/>
        </w:rPr>
        <w:t>.</w:t>
      </w:r>
    </w:p>
    <w:p w14:paraId="1991E3C1" w14:textId="77777777" w:rsidR="000A2635" w:rsidRPr="000A2635" w:rsidRDefault="000A2635">
      <w:pPr>
        <w:rPr>
          <w:rFonts w:eastAsia="맑은 고딕" w:hint="eastAsia"/>
          <w:lang w:eastAsia="ko-KR"/>
        </w:rPr>
      </w:pPr>
    </w:p>
    <w:sectPr w:rsidR="000A2635" w:rsidRPr="000A263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13179238">
    <w:abstractNumId w:val="8"/>
  </w:num>
  <w:num w:numId="2" w16cid:durableId="1680162284">
    <w:abstractNumId w:val="6"/>
  </w:num>
  <w:num w:numId="3" w16cid:durableId="1902447614">
    <w:abstractNumId w:val="5"/>
  </w:num>
  <w:num w:numId="4" w16cid:durableId="170948591">
    <w:abstractNumId w:val="4"/>
  </w:num>
  <w:num w:numId="5" w16cid:durableId="2138255390">
    <w:abstractNumId w:val="7"/>
  </w:num>
  <w:num w:numId="6" w16cid:durableId="825514524">
    <w:abstractNumId w:val="3"/>
  </w:num>
  <w:num w:numId="7" w16cid:durableId="648052596">
    <w:abstractNumId w:val="2"/>
  </w:num>
  <w:num w:numId="8" w16cid:durableId="27949408">
    <w:abstractNumId w:val="1"/>
  </w:num>
  <w:num w:numId="9" w16cid:durableId="188875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2635"/>
    <w:rsid w:val="0015074B"/>
    <w:rsid w:val="0029639D"/>
    <w:rsid w:val="00326F90"/>
    <w:rsid w:val="003D1A6B"/>
    <w:rsid w:val="007565A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4F028D"/>
  <w14:defaultImageDpi w14:val="300"/>
  <w15:docId w15:val="{446E9EB0-83AA-431D-A542-4F0E202D1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재환 김</cp:lastModifiedBy>
  <cp:revision>2</cp:revision>
  <dcterms:created xsi:type="dcterms:W3CDTF">2013-12-23T23:15:00Z</dcterms:created>
  <dcterms:modified xsi:type="dcterms:W3CDTF">2024-08-09T18:12:00Z</dcterms:modified>
  <cp:category/>
</cp:coreProperties>
</file>